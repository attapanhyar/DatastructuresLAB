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F6B" w:rsidRPr="007768F2" w:rsidRDefault="008C1F6B" w:rsidP="007768F2">
      <w:pPr>
        <w:rPr>
          <w:b/>
          <w:sz w:val="24"/>
        </w:rPr>
      </w:pPr>
      <w:r w:rsidRPr="007768F2">
        <w:rPr>
          <w:b/>
          <w:sz w:val="24"/>
        </w:rPr>
        <w:t xml:space="preserve">QUAID E AWAM UNIVERSITY OF ENGINEERING SCIENCE AND </w:t>
      </w:r>
      <w:r w:rsidR="007768F2">
        <w:rPr>
          <w:b/>
          <w:sz w:val="24"/>
        </w:rPr>
        <w:t>TECHNOLOGY</w:t>
      </w:r>
    </w:p>
    <w:p w:rsidR="008C1F6B" w:rsidRDefault="007768F2" w:rsidP="00AD197F">
      <w:pPr>
        <w:jc w:val="center"/>
        <w:rPr>
          <w:sz w:val="24"/>
        </w:rPr>
      </w:pPr>
      <w:r w:rsidRPr="007768F2">
        <w:rPr>
          <w:sz w:val="24"/>
        </w:rPr>
        <w:t>DEPARTMENT OF ARTIFICIAL INTELLIGENCE</w:t>
      </w:r>
    </w:p>
    <w:p w:rsidR="00C34AD3" w:rsidRPr="00CF5BBC" w:rsidRDefault="00CF5BBC" w:rsidP="00AD197F">
      <w:pPr>
        <w:jc w:val="center"/>
        <w:rPr>
          <w:b/>
          <w:sz w:val="24"/>
        </w:rPr>
      </w:pPr>
      <w:r w:rsidRPr="00CF5BBC">
        <w:rPr>
          <w:b/>
          <w:sz w:val="24"/>
        </w:rPr>
        <w:t>DATA STRUCTURES</w:t>
      </w:r>
    </w:p>
    <w:p w:rsidR="00AD197F" w:rsidRDefault="00C34AD3" w:rsidP="00AD197F">
      <w:pPr>
        <w:jc w:val="center"/>
        <w:rPr>
          <w:sz w:val="24"/>
        </w:rPr>
      </w:pPr>
      <w:r>
        <w:rPr>
          <w:sz w:val="24"/>
        </w:rPr>
        <w:t>Dated:</w:t>
      </w:r>
      <w:r w:rsidR="00290238">
        <w:rPr>
          <w:sz w:val="24"/>
        </w:rPr>
        <w:t xml:space="preserve"> </w:t>
      </w:r>
      <w:r>
        <w:rPr>
          <w:sz w:val="24"/>
        </w:rPr>
        <w:t>_________________                                                 Roll No(s)</w:t>
      </w:r>
      <w:r w:rsidR="00290238">
        <w:rPr>
          <w:sz w:val="24"/>
        </w:rPr>
        <w:t xml:space="preserve">: </w:t>
      </w:r>
      <w:r>
        <w:rPr>
          <w:sz w:val="24"/>
        </w:rPr>
        <w:t>_____________________________</w:t>
      </w:r>
    </w:p>
    <w:p w:rsidR="00C02A06" w:rsidRPr="00B4101F" w:rsidRDefault="006F3564" w:rsidP="000C5A95">
      <w:pPr>
        <w:pStyle w:val="Heading1"/>
        <w:spacing w:before="0"/>
        <w:rPr>
          <w:rFonts w:ascii="Times New Roman" w:hAnsi="Times New Roman" w:cs="Times New Roman"/>
        </w:rPr>
      </w:pPr>
      <w:r w:rsidRPr="00B4101F">
        <w:rPr>
          <w:rFonts w:ascii="Times New Roman" w:hAnsi="Times New Roman" w:cs="Times New Roman"/>
        </w:rPr>
        <w:t xml:space="preserve">Lab </w:t>
      </w:r>
      <w:bookmarkStart w:id="0" w:name="_GoBack"/>
      <w:r w:rsidRPr="00B4101F">
        <w:rPr>
          <w:rFonts w:ascii="Times New Roman" w:hAnsi="Times New Roman" w:cs="Times New Roman"/>
        </w:rPr>
        <w:t>01 – Introduction to Python for Data Structures</w:t>
      </w:r>
    </w:p>
    <w:p w:rsidR="00C02A06" w:rsidRPr="00B4101F" w:rsidRDefault="006F3564" w:rsidP="000C5A95">
      <w:pPr>
        <w:pStyle w:val="Heading2"/>
        <w:spacing w:before="0"/>
        <w:rPr>
          <w:rFonts w:ascii="Times New Roman" w:hAnsi="Times New Roman" w:cs="Times New Roman"/>
        </w:rPr>
      </w:pPr>
      <w:r w:rsidRPr="00B4101F">
        <w:rPr>
          <w:rFonts w:ascii="Times New Roman" w:hAnsi="Times New Roman" w:cs="Times New Roman"/>
        </w:rPr>
        <w:t>Lab Objectives</w:t>
      </w:r>
    </w:p>
    <w:bookmarkEnd w:id="0"/>
    <w:p w:rsidR="00C02A06" w:rsidRPr="00525DE3" w:rsidRDefault="006F3564" w:rsidP="00525DE3">
      <w:pPr>
        <w:pStyle w:val="ListParagraph"/>
        <w:numPr>
          <w:ilvl w:val="0"/>
          <w:numId w:val="11"/>
        </w:numPr>
        <w:spacing w:line="240" w:lineRule="auto"/>
        <w:rPr>
          <w:rFonts w:ascii="Times New Roman" w:hAnsi="Times New Roman" w:cs="Times New Roman"/>
        </w:rPr>
      </w:pPr>
      <w:r w:rsidRPr="00525DE3">
        <w:rPr>
          <w:rFonts w:ascii="Times New Roman" w:hAnsi="Times New Roman" w:cs="Times New Roman"/>
        </w:rPr>
        <w:t>Understand the basic syntax of Python (variables, loops, and conditionals).</w:t>
      </w:r>
    </w:p>
    <w:p w:rsidR="00C02A06" w:rsidRPr="00525DE3" w:rsidRDefault="006F3564" w:rsidP="00525DE3">
      <w:pPr>
        <w:pStyle w:val="ListParagraph"/>
        <w:numPr>
          <w:ilvl w:val="0"/>
          <w:numId w:val="11"/>
        </w:numPr>
        <w:spacing w:line="240" w:lineRule="auto"/>
        <w:rPr>
          <w:rFonts w:ascii="Times New Roman" w:hAnsi="Times New Roman" w:cs="Times New Roman"/>
        </w:rPr>
      </w:pPr>
      <w:r w:rsidRPr="00525DE3">
        <w:rPr>
          <w:rFonts w:ascii="Times New Roman" w:hAnsi="Times New Roman" w:cs="Times New Roman"/>
        </w:rPr>
        <w:t>Use built-in Python data types such as lists, tuples, and dictionaries.</w:t>
      </w:r>
    </w:p>
    <w:p w:rsidR="00C02A06" w:rsidRPr="00525DE3" w:rsidRDefault="006F3564" w:rsidP="00525DE3">
      <w:pPr>
        <w:pStyle w:val="ListParagraph"/>
        <w:numPr>
          <w:ilvl w:val="0"/>
          <w:numId w:val="11"/>
        </w:numPr>
        <w:spacing w:line="240" w:lineRule="auto"/>
        <w:rPr>
          <w:rFonts w:ascii="Times New Roman" w:hAnsi="Times New Roman" w:cs="Times New Roman"/>
        </w:rPr>
      </w:pPr>
      <w:r w:rsidRPr="00525DE3">
        <w:rPr>
          <w:rFonts w:ascii="Times New Roman" w:hAnsi="Times New Roman" w:cs="Times New Roman"/>
        </w:rPr>
        <w:t xml:space="preserve">Perform simple data manipulation </w:t>
      </w:r>
      <w:r w:rsidRPr="00525DE3">
        <w:rPr>
          <w:rFonts w:ascii="Times New Roman" w:hAnsi="Times New Roman" w:cs="Times New Roman"/>
        </w:rPr>
        <w:t>tasks (insertion, retrieval, and iteration).</w:t>
      </w:r>
    </w:p>
    <w:p w:rsidR="00C02A06" w:rsidRPr="00525DE3" w:rsidRDefault="006F3564" w:rsidP="00525DE3">
      <w:pPr>
        <w:pStyle w:val="ListParagraph"/>
        <w:numPr>
          <w:ilvl w:val="0"/>
          <w:numId w:val="11"/>
        </w:numPr>
        <w:spacing w:line="240" w:lineRule="auto"/>
        <w:rPr>
          <w:rFonts w:ascii="Times New Roman" w:hAnsi="Times New Roman" w:cs="Times New Roman"/>
        </w:rPr>
      </w:pPr>
      <w:r w:rsidRPr="00525DE3">
        <w:rPr>
          <w:rFonts w:ascii="Times New Roman" w:hAnsi="Times New Roman" w:cs="Times New Roman"/>
        </w:rPr>
        <w:t>Solve a real-world problem: storing and retrieving student records.</w:t>
      </w:r>
    </w:p>
    <w:p w:rsidR="00C02A06" w:rsidRPr="00B4101F" w:rsidRDefault="006F3564">
      <w:pPr>
        <w:pStyle w:val="Heading2"/>
        <w:rPr>
          <w:rFonts w:ascii="Times New Roman" w:hAnsi="Times New Roman" w:cs="Times New Roman"/>
        </w:rPr>
      </w:pPr>
      <w:r w:rsidRPr="00B4101F">
        <w:rPr>
          <w:rFonts w:ascii="Times New Roman" w:hAnsi="Times New Roman" w:cs="Times New Roman"/>
        </w:rPr>
        <w:t>Background</w:t>
      </w:r>
    </w:p>
    <w:p w:rsidR="00B4101F" w:rsidRDefault="006F3564" w:rsidP="00C32FB5">
      <w:pPr>
        <w:spacing w:line="360" w:lineRule="auto"/>
        <w:jc w:val="both"/>
        <w:rPr>
          <w:rFonts w:ascii="Times New Roman" w:hAnsi="Times New Roman" w:cs="Times New Roman"/>
        </w:rPr>
      </w:pPr>
      <w:r w:rsidRPr="00B4101F">
        <w:rPr>
          <w:rFonts w:ascii="Times New Roman" w:hAnsi="Times New Roman" w:cs="Times New Roman"/>
        </w:rPr>
        <w:t xml:space="preserve">In Artificial Intelligence and Computer Science, data structures form the foundation of how information is stored, processed, and </w:t>
      </w:r>
      <w:r w:rsidRPr="00B4101F">
        <w:rPr>
          <w:rFonts w:ascii="Times New Roman" w:hAnsi="Times New Roman" w:cs="Times New Roman"/>
        </w:rPr>
        <w:t>retrieved.</w:t>
      </w:r>
      <w:r w:rsidR="00B4101F">
        <w:rPr>
          <w:rFonts w:ascii="Times New Roman" w:hAnsi="Times New Roman" w:cs="Times New Roman"/>
        </w:rPr>
        <w:t xml:space="preserve"> </w:t>
      </w:r>
      <w:r w:rsidRPr="00B4101F">
        <w:rPr>
          <w:rFonts w:ascii="Times New Roman" w:hAnsi="Times New Roman" w:cs="Times New Roman"/>
        </w:rPr>
        <w:t>Python is widely used in AI due to its simplicity and rich libraries. Before moving into advanced data structures (stacks, queues, trees, graphs), it is essential to understand basic data types and flow control.</w:t>
      </w:r>
    </w:p>
    <w:p w:rsidR="00C02A06" w:rsidRPr="00B4101F" w:rsidRDefault="006F3564" w:rsidP="00C32FB5">
      <w:pPr>
        <w:spacing w:line="360" w:lineRule="auto"/>
        <w:rPr>
          <w:rFonts w:ascii="Times New Roman" w:hAnsi="Times New Roman" w:cs="Times New Roman"/>
        </w:rPr>
      </w:pPr>
      <w:r w:rsidRPr="00B4101F">
        <w:rPr>
          <w:rFonts w:ascii="Times New Roman" w:hAnsi="Times New Roman" w:cs="Times New Roman"/>
          <w:b/>
        </w:rPr>
        <w:t>Variables</w:t>
      </w:r>
      <w:r w:rsidRPr="00B4101F">
        <w:rPr>
          <w:rFonts w:ascii="Times New Roman" w:hAnsi="Times New Roman" w:cs="Times New Roman"/>
        </w:rPr>
        <w:t xml:space="preserve">: Used to store data </w:t>
      </w:r>
      <w:r w:rsidRPr="00B4101F">
        <w:rPr>
          <w:rFonts w:ascii="Times New Roman" w:hAnsi="Times New Roman" w:cs="Times New Roman"/>
        </w:rPr>
        <w:t>in memory.</w:t>
      </w:r>
      <w:r w:rsidRPr="00B4101F">
        <w:rPr>
          <w:rFonts w:ascii="Times New Roman" w:hAnsi="Times New Roman" w:cs="Times New Roman"/>
        </w:rPr>
        <w:br/>
      </w:r>
      <w:r w:rsidRPr="00B4101F">
        <w:rPr>
          <w:rFonts w:ascii="Times New Roman" w:hAnsi="Times New Roman" w:cs="Times New Roman"/>
          <w:b/>
        </w:rPr>
        <w:t>Loops</w:t>
      </w:r>
      <w:r w:rsidRPr="00B4101F">
        <w:rPr>
          <w:rFonts w:ascii="Times New Roman" w:hAnsi="Times New Roman" w:cs="Times New Roman"/>
        </w:rPr>
        <w:t>: Allow repetition of tasks (for, while).</w:t>
      </w:r>
      <w:r w:rsidRPr="00B4101F">
        <w:rPr>
          <w:rFonts w:ascii="Times New Roman" w:hAnsi="Times New Roman" w:cs="Times New Roman"/>
        </w:rPr>
        <w:br/>
      </w:r>
      <w:r w:rsidRPr="00B4101F">
        <w:rPr>
          <w:rFonts w:ascii="Times New Roman" w:hAnsi="Times New Roman" w:cs="Times New Roman"/>
          <w:b/>
        </w:rPr>
        <w:t>Conditionals</w:t>
      </w:r>
      <w:r w:rsidRPr="00B4101F">
        <w:rPr>
          <w:rFonts w:ascii="Times New Roman" w:hAnsi="Times New Roman" w:cs="Times New Roman"/>
        </w:rPr>
        <w:t>: Used for decision-making (if-else).</w:t>
      </w:r>
      <w:r w:rsidRPr="00B4101F">
        <w:rPr>
          <w:rFonts w:ascii="Times New Roman" w:hAnsi="Times New Roman" w:cs="Times New Roman"/>
        </w:rPr>
        <w:br/>
      </w:r>
      <w:r w:rsidRPr="00B4101F">
        <w:rPr>
          <w:rFonts w:ascii="Times New Roman" w:hAnsi="Times New Roman" w:cs="Times New Roman"/>
          <w:b/>
        </w:rPr>
        <w:t>Lists</w:t>
      </w:r>
      <w:r w:rsidRPr="00B4101F">
        <w:rPr>
          <w:rFonts w:ascii="Times New Roman" w:hAnsi="Times New Roman" w:cs="Times New Roman"/>
        </w:rPr>
        <w:t>: Ordered, mutable collections of data.</w:t>
      </w:r>
      <w:r w:rsidRPr="00B4101F">
        <w:rPr>
          <w:rFonts w:ascii="Times New Roman" w:hAnsi="Times New Roman" w:cs="Times New Roman"/>
        </w:rPr>
        <w:br/>
      </w:r>
      <w:r w:rsidRPr="00B4101F">
        <w:rPr>
          <w:rFonts w:ascii="Times New Roman" w:hAnsi="Times New Roman" w:cs="Times New Roman"/>
          <w:b/>
        </w:rPr>
        <w:t>Tuples</w:t>
      </w:r>
      <w:r w:rsidRPr="00B4101F">
        <w:rPr>
          <w:rFonts w:ascii="Times New Roman" w:hAnsi="Times New Roman" w:cs="Times New Roman"/>
        </w:rPr>
        <w:t>: Ordered, immutable collections of data.</w:t>
      </w:r>
      <w:r w:rsidRPr="00B4101F">
        <w:rPr>
          <w:rFonts w:ascii="Times New Roman" w:hAnsi="Times New Roman" w:cs="Times New Roman"/>
        </w:rPr>
        <w:br/>
      </w:r>
      <w:r w:rsidRPr="00B4101F">
        <w:rPr>
          <w:rFonts w:ascii="Times New Roman" w:hAnsi="Times New Roman" w:cs="Times New Roman"/>
          <w:b/>
        </w:rPr>
        <w:t>Dictionaries</w:t>
      </w:r>
      <w:r w:rsidRPr="00B4101F">
        <w:rPr>
          <w:rFonts w:ascii="Times New Roman" w:hAnsi="Times New Roman" w:cs="Times New Roman"/>
        </w:rPr>
        <w:t>: Key-value pair mappings, useful</w:t>
      </w:r>
      <w:r w:rsidRPr="00B4101F">
        <w:rPr>
          <w:rFonts w:ascii="Times New Roman" w:hAnsi="Times New Roman" w:cs="Times New Roman"/>
        </w:rPr>
        <w:t xml:space="preserve"> for fast lookups.</w:t>
      </w:r>
    </w:p>
    <w:p w:rsidR="00C02A06" w:rsidRPr="00B4101F" w:rsidRDefault="006F3564">
      <w:pPr>
        <w:pStyle w:val="Heading2"/>
        <w:rPr>
          <w:rFonts w:ascii="Times New Roman" w:hAnsi="Times New Roman" w:cs="Times New Roman"/>
        </w:rPr>
      </w:pPr>
      <w:r w:rsidRPr="00B4101F">
        <w:rPr>
          <w:rFonts w:ascii="Times New Roman" w:hAnsi="Times New Roman" w:cs="Times New Roman"/>
        </w:rPr>
        <w:t>Lab Tasks</w:t>
      </w:r>
    </w:p>
    <w:p w:rsidR="00C02A06" w:rsidRPr="00B4101F" w:rsidRDefault="006F3564">
      <w:pPr>
        <w:pStyle w:val="Heading3"/>
        <w:rPr>
          <w:rFonts w:ascii="Times New Roman" w:hAnsi="Times New Roman" w:cs="Times New Roman"/>
        </w:rPr>
      </w:pPr>
      <w:r w:rsidRPr="00B4101F">
        <w:rPr>
          <w:rFonts w:ascii="Times New Roman" w:hAnsi="Times New Roman" w:cs="Times New Roman"/>
        </w:rPr>
        <w:t>Task 1: Variables &amp; Input/Output</w:t>
      </w:r>
    </w:p>
    <w:p w:rsidR="00C02A06" w:rsidRPr="00B4101F" w:rsidRDefault="006F3564" w:rsidP="00C32FB5">
      <w:pPr>
        <w:spacing w:line="360" w:lineRule="auto"/>
        <w:rPr>
          <w:rFonts w:ascii="Times New Roman" w:hAnsi="Times New Roman" w:cs="Times New Roman"/>
        </w:rPr>
      </w:pPr>
      <w:r w:rsidRPr="00B4101F">
        <w:rPr>
          <w:rFonts w:ascii="Times New Roman" w:hAnsi="Times New Roman" w:cs="Times New Roman"/>
        </w:rPr>
        <w:t>Write a Python program that:</w:t>
      </w:r>
      <w:r w:rsidRPr="00B4101F">
        <w:rPr>
          <w:rFonts w:ascii="Times New Roman" w:hAnsi="Times New Roman" w:cs="Times New Roman"/>
        </w:rPr>
        <w:br/>
        <w:t>- Stores your name, age, and department in variables.</w:t>
      </w:r>
      <w:r w:rsidRPr="00B4101F">
        <w:rPr>
          <w:rFonts w:ascii="Times New Roman" w:hAnsi="Times New Roman" w:cs="Times New Roman"/>
        </w:rPr>
        <w:br/>
        <w:t>- Prints them in a formatted sentence.</w:t>
      </w:r>
    </w:p>
    <w:p w:rsidR="00C02A06" w:rsidRPr="00B4101F" w:rsidRDefault="006F3564">
      <w:pPr>
        <w:rPr>
          <w:rFonts w:ascii="Times New Roman" w:hAnsi="Times New Roman" w:cs="Times New Roman"/>
        </w:rPr>
      </w:pPr>
      <w:r w:rsidRPr="00B4101F">
        <w:rPr>
          <w:rFonts w:ascii="Times New Roman" w:hAnsi="Times New Roman" w:cs="Times New Roman"/>
        </w:rPr>
        <w:t>name = "Ali"</w:t>
      </w:r>
      <w:r w:rsidRPr="00B4101F">
        <w:rPr>
          <w:rFonts w:ascii="Times New Roman" w:hAnsi="Times New Roman" w:cs="Times New Roman"/>
        </w:rPr>
        <w:br/>
        <w:t>age = 20</w:t>
      </w:r>
      <w:r w:rsidRPr="00B4101F">
        <w:rPr>
          <w:rFonts w:ascii="Times New Roman" w:hAnsi="Times New Roman" w:cs="Times New Roman"/>
        </w:rPr>
        <w:br/>
        <w:t>department = "Artificial Intelligence"</w:t>
      </w:r>
      <w:r w:rsidRPr="00B4101F">
        <w:rPr>
          <w:rFonts w:ascii="Times New Roman" w:hAnsi="Times New Roman" w:cs="Times New Roman"/>
        </w:rPr>
        <w:br/>
      </w:r>
      <w:r w:rsidRPr="00B4101F">
        <w:rPr>
          <w:rFonts w:ascii="Times New Roman" w:hAnsi="Times New Roman" w:cs="Times New Roman"/>
        </w:rPr>
        <w:br/>
        <w:t>print(f"My</w:t>
      </w:r>
      <w:r w:rsidRPr="00B4101F">
        <w:rPr>
          <w:rFonts w:ascii="Times New Roman" w:hAnsi="Times New Roman" w:cs="Times New Roman"/>
        </w:rPr>
        <w:t xml:space="preserve"> name is {name}, I am {age} years old, and I study in {department}.")</w:t>
      </w:r>
    </w:p>
    <w:p w:rsidR="00C02A06" w:rsidRPr="00B4101F" w:rsidRDefault="006F3564">
      <w:pPr>
        <w:pStyle w:val="Heading3"/>
        <w:rPr>
          <w:rFonts w:ascii="Times New Roman" w:hAnsi="Times New Roman" w:cs="Times New Roman"/>
        </w:rPr>
      </w:pPr>
      <w:r w:rsidRPr="00B4101F">
        <w:rPr>
          <w:rFonts w:ascii="Times New Roman" w:hAnsi="Times New Roman" w:cs="Times New Roman"/>
        </w:rPr>
        <w:lastRenderedPageBreak/>
        <w:t>Task 2: Loops &amp; Conditionals</w:t>
      </w:r>
    </w:p>
    <w:p w:rsidR="00C02A06" w:rsidRPr="00B4101F" w:rsidRDefault="006F3564">
      <w:pPr>
        <w:rPr>
          <w:rFonts w:ascii="Times New Roman" w:hAnsi="Times New Roman" w:cs="Times New Roman"/>
        </w:rPr>
      </w:pPr>
      <w:r w:rsidRPr="00B4101F">
        <w:rPr>
          <w:rFonts w:ascii="Times New Roman" w:hAnsi="Times New Roman" w:cs="Times New Roman"/>
        </w:rPr>
        <w:t>Write a Python program to:</w:t>
      </w:r>
      <w:r w:rsidRPr="00B4101F">
        <w:rPr>
          <w:rFonts w:ascii="Times New Roman" w:hAnsi="Times New Roman" w:cs="Times New Roman"/>
        </w:rPr>
        <w:br/>
        <w:t>- Print all numbers from 1 to 20.</w:t>
      </w:r>
      <w:r w:rsidRPr="00B4101F">
        <w:rPr>
          <w:rFonts w:ascii="Times New Roman" w:hAnsi="Times New Roman" w:cs="Times New Roman"/>
        </w:rPr>
        <w:br/>
        <w:t>- For each number:</w:t>
      </w:r>
      <w:r w:rsidRPr="00B4101F">
        <w:rPr>
          <w:rFonts w:ascii="Times New Roman" w:hAnsi="Times New Roman" w:cs="Times New Roman"/>
        </w:rPr>
        <w:br/>
        <w:t xml:space="preserve">  - Print "Even" if it is divisible by 2.</w:t>
      </w:r>
      <w:r w:rsidRPr="00B4101F">
        <w:rPr>
          <w:rFonts w:ascii="Times New Roman" w:hAnsi="Times New Roman" w:cs="Times New Roman"/>
        </w:rPr>
        <w:br/>
        <w:t xml:space="preserve">  - Print "Odd" otherwise.</w:t>
      </w:r>
    </w:p>
    <w:p w:rsidR="00C02A06" w:rsidRPr="00B4101F" w:rsidRDefault="006F3564">
      <w:pPr>
        <w:pStyle w:val="Heading3"/>
        <w:rPr>
          <w:rFonts w:ascii="Times New Roman" w:hAnsi="Times New Roman" w:cs="Times New Roman"/>
        </w:rPr>
      </w:pPr>
      <w:r w:rsidRPr="00B4101F">
        <w:rPr>
          <w:rFonts w:ascii="Times New Roman" w:hAnsi="Times New Roman" w:cs="Times New Roman"/>
        </w:rPr>
        <w:t xml:space="preserve">Task 3: </w:t>
      </w:r>
      <w:r w:rsidRPr="00B4101F">
        <w:rPr>
          <w:rFonts w:ascii="Times New Roman" w:hAnsi="Times New Roman" w:cs="Times New Roman"/>
        </w:rPr>
        <w:t>Lists &amp; Tuples</w:t>
      </w:r>
    </w:p>
    <w:p w:rsidR="00C02A06" w:rsidRPr="00B4101F" w:rsidRDefault="006F3564">
      <w:pPr>
        <w:rPr>
          <w:rFonts w:ascii="Times New Roman" w:hAnsi="Times New Roman" w:cs="Times New Roman"/>
        </w:rPr>
      </w:pPr>
      <w:r w:rsidRPr="00B4101F">
        <w:rPr>
          <w:rFonts w:ascii="Times New Roman" w:hAnsi="Times New Roman" w:cs="Times New Roman"/>
        </w:rPr>
        <w:t>1. Create a list of 5 course names.</w:t>
      </w:r>
      <w:r w:rsidRPr="00B4101F">
        <w:rPr>
          <w:rFonts w:ascii="Times New Roman" w:hAnsi="Times New Roman" w:cs="Times New Roman"/>
        </w:rPr>
        <w:br/>
        <w:t>2. Add one new course to the list.</w:t>
      </w:r>
      <w:r w:rsidRPr="00B4101F">
        <w:rPr>
          <w:rFonts w:ascii="Times New Roman" w:hAnsi="Times New Roman" w:cs="Times New Roman"/>
        </w:rPr>
        <w:br/>
        <w:t>3. Print all courses using a loop.</w:t>
      </w:r>
      <w:r w:rsidRPr="00B4101F">
        <w:rPr>
          <w:rFonts w:ascii="Times New Roman" w:hAnsi="Times New Roman" w:cs="Times New Roman"/>
        </w:rPr>
        <w:br/>
        <w:t>4. Create a tuple of 3 cities and print them.</w:t>
      </w:r>
    </w:p>
    <w:p w:rsidR="00C02A06" w:rsidRPr="00B4101F" w:rsidRDefault="006F3564">
      <w:pPr>
        <w:pStyle w:val="Heading3"/>
        <w:rPr>
          <w:rFonts w:ascii="Times New Roman" w:hAnsi="Times New Roman" w:cs="Times New Roman"/>
        </w:rPr>
      </w:pPr>
      <w:r w:rsidRPr="00B4101F">
        <w:rPr>
          <w:rFonts w:ascii="Times New Roman" w:hAnsi="Times New Roman" w:cs="Times New Roman"/>
        </w:rPr>
        <w:t>Task 4: Dictionaries (Storing Student Records)</w:t>
      </w:r>
    </w:p>
    <w:p w:rsidR="00C02A06" w:rsidRPr="00B4101F" w:rsidRDefault="006F3564">
      <w:pPr>
        <w:rPr>
          <w:rFonts w:ascii="Times New Roman" w:hAnsi="Times New Roman" w:cs="Times New Roman"/>
        </w:rPr>
      </w:pPr>
      <w:r w:rsidRPr="00B4101F">
        <w:rPr>
          <w:rFonts w:ascii="Times New Roman" w:hAnsi="Times New Roman" w:cs="Times New Roman"/>
        </w:rPr>
        <w:t xml:space="preserve">Create a dictionary to store student data </w:t>
      </w:r>
      <w:r w:rsidRPr="00B4101F">
        <w:rPr>
          <w:rFonts w:ascii="Times New Roman" w:hAnsi="Times New Roman" w:cs="Times New Roman"/>
        </w:rPr>
        <w:t>(roll number, name, and GPA).</w:t>
      </w:r>
      <w:r w:rsidRPr="00B4101F">
        <w:rPr>
          <w:rFonts w:ascii="Times New Roman" w:hAnsi="Times New Roman" w:cs="Times New Roman"/>
        </w:rPr>
        <w:br/>
        <w:t>- Insert at least 3 students.</w:t>
      </w:r>
      <w:r w:rsidRPr="00B4101F">
        <w:rPr>
          <w:rFonts w:ascii="Times New Roman" w:hAnsi="Times New Roman" w:cs="Times New Roman"/>
        </w:rPr>
        <w:br/>
        <w:t>- Retrieve and print the GPA of one student using their roll number.</w:t>
      </w:r>
    </w:p>
    <w:p w:rsidR="00C02A06" w:rsidRPr="00B4101F" w:rsidRDefault="006F3564">
      <w:pPr>
        <w:rPr>
          <w:rFonts w:ascii="Times New Roman" w:hAnsi="Times New Roman" w:cs="Times New Roman"/>
        </w:rPr>
      </w:pPr>
      <w:r w:rsidRPr="00B4101F">
        <w:rPr>
          <w:rFonts w:ascii="Times New Roman" w:hAnsi="Times New Roman" w:cs="Times New Roman"/>
        </w:rPr>
        <w:t>students = {</w:t>
      </w:r>
      <w:r w:rsidRPr="00B4101F">
        <w:rPr>
          <w:rFonts w:ascii="Times New Roman" w:hAnsi="Times New Roman" w:cs="Times New Roman"/>
        </w:rPr>
        <w:br/>
        <w:t xml:space="preserve">    101: {"</w:t>
      </w:r>
      <w:r w:rsidRPr="00B4101F">
        <w:rPr>
          <w:rFonts w:ascii="Times New Roman" w:hAnsi="Times New Roman" w:cs="Times New Roman"/>
        </w:rPr>
        <w:t>name</w:t>
      </w:r>
      <w:r w:rsidRPr="00B4101F">
        <w:rPr>
          <w:rFonts w:ascii="Times New Roman" w:hAnsi="Times New Roman" w:cs="Times New Roman"/>
        </w:rPr>
        <w:t>": "</w:t>
      </w:r>
      <w:r w:rsidRPr="00B4101F">
        <w:rPr>
          <w:rFonts w:ascii="Times New Roman" w:hAnsi="Times New Roman" w:cs="Times New Roman"/>
        </w:rPr>
        <w:t>Ali</w:t>
      </w:r>
      <w:r w:rsidRPr="00B4101F">
        <w:rPr>
          <w:rFonts w:ascii="Times New Roman" w:hAnsi="Times New Roman" w:cs="Times New Roman"/>
        </w:rPr>
        <w:t>", "GPA": 3.4},</w:t>
      </w:r>
      <w:r w:rsidRPr="00B4101F">
        <w:rPr>
          <w:rFonts w:ascii="Times New Roman" w:hAnsi="Times New Roman" w:cs="Times New Roman"/>
        </w:rPr>
        <w:br/>
        <w:t xml:space="preserve">    102: {"name": "Sara", "GPA": 3.7},</w:t>
      </w:r>
      <w:r w:rsidRPr="00B4101F">
        <w:rPr>
          <w:rFonts w:ascii="Times New Roman" w:hAnsi="Times New Roman" w:cs="Times New Roman"/>
        </w:rPr>
        <w:br/>
        <w:t xml:space="preserve">    103: {"name": "Bilal", "GPA": 3.1</w:t>
      </w:r>
      <w:r w:rsidRPr="00B4101F">
        <w:rPr>
          <w:rFonts w:ascii="Times New Roman" w:hAnsi="Times New Roman" w:cs="Times New Roman"/>
        </w:rPr>
        <w:t>}</w:t>
      </w:r>
      <w:r w:rsidRPr="00B4101F">
        <w:rPr>
          <w:rFonts w:ascii="Times New Roman" w:hAnsi="Times New Roman" w:cs="Times New Roman"/>
        </w:rPr>
        <w:br/>
        <w:t>}</w:t>
      </w:r>
      <w:r w:rsidRPr="00B4101F">
        <w:rPr>
          <w:rFonts w:ascii="Times New Roman" w:hAnsi="Times New Roman" w:cs="Times New Roman"/>
        </w:rPr>
        <w:br/>
      </w:r>
      <w:r w:rsidRPr="00B4101F">
        <w:rPr>
          <w:rFonts w:ascii="Times New Roman" w:hAnsi="Times New Roman" w:cs="Times New Roman"/>
        </w:rPr>
        <w:br/>
        <w:t>roll = 102</w:t>
      </w:r>
      <w:r w:rsidRPr="00B4101F">
        <w:rPr>
          <w:rFonts w:ascii="Times New Roman" w:hAnsi="Times New Roman" w:cs="Times New Roman"/>
        </w:rPr>
        <w:br/>
      </w:r>
      <w:proofErr w:type="gramStart"/>
      <w:r w:rsidRPr="00B4101F">
        <w:rPr>
          <w:rFonts w:ascii="Times New Roman" w:hAnsi="Times New Roman" w:cs="Times New Roman"/>
        </w:rPr>
        <w:t>print(</w:t>
      </w:r>
      <w:proofErr w:type="gramEnd"/>
      <w:r w:rsidRPr="00B4101F">
        <w:rPr>
          <w:rFonts w:ascii="Times New Roman" w:hAnsi="Times New Roman" w:cs="Times New Roman"/>
        </w:rPr>
        <w:t>f"Student: {students[roll]['name']}, GPA: {students[roll]['GPA']}")</w:t>
      </w:r>
    </w:p>
    <w:p w:rsidR="00C02A06" w:rsidRPr="00B4101F" w:rsidRDefault="006F3564">
      <w:pPr>
        <w:pStyle w:val="Heading2"/>
        <w:rPr>
          <w:rFonts w:ascii="Times New Roman" w:hAnsi="Times New Roman" w:cs="Times New Roman"/>
        </w:rPr>
      </w:pPr>
      <w:r w:rsidRPr="00B4101F">
        <w:rPr>
          <w:rFonts w:ascii="Times New Roman" w:hAnsi="Times New Roman" w:cs="Times New Roman"/>
        </w:rPr>
        <w:t>Questio</w:t>
      </w:r>
      <w:r w:rsidR="00CF514B">
        <w:rPr>
          <w:rFonts w:ascii="Times New Roman" w:hAnsi="Times New Roman" w:cs="Times New Roman"/>
        </w:rPr>
        <w:t>ns:</w:t>
      </w:r>
    </w:p>
    <w:p w:rsidR="00983149" w:rsidRDefault="00983149">
      <w:pPr>
        <w:rPr>
          <w:rFonts w:ascii="Times New Roman" w:hAnsi="Times New Roman" w:cs="Times New Roman"/>
        </w:rPr>
      </w:pPr>
    </w:p>
    <w:p w:rsidR="00983149" w:rsidRDefault="006F3564" w:rsidP="00C32FB5">
      <w:pPr>
        <w:pStyle w:val="ListParagraph"/>
        <w:numPr>
          <w:ilvl w:val="0"/>
          <w:numId w:val="10"/>
        </w:numPr>
        <w:spacing w:line="360" w:lineRule="auto"/>
        <w:rPr>
          <w:rFonts w:ascii="Times New Roman" w:hAnsi="Times New Roman" w:cs="Times New Roman"/>
        </w:rPr>
      </w:pPr>
      <w:r w:rsidRPr="00983149">
        <w:rPr>
          <w:rFonts w:ascii="Times New Roman" w:hAnsi="Times New Roman" w:cs="Times New Roman"/>
        </w:rPr>
        <w:t>What is the difference between a list and a tuple in Python?</w:t>
      </w:r>
    </w:p>
    <w:p w:rsidR="00983149" w:rsidRDefault="006F3564" w:rsidP="00C32FB5">
      <w:pPr>
        <w:pStyle w:val="ListParagraph"/>
        <w:numPr>
          <w:ilvl w:val="0"/>
          <w:numId w:val="10"/>
        </w:numPr>
        <w:spacing w:line="360" w:lineRule="auto"/>
        <w:rPr>
          <w:rFonts w:ascii="Times New Roman" w:hAnsi="Times New Roman" w:cs="Times New Roman"/>
        </w:rPr>
      </w:pPr>
      <w:r w:rsidRPr="00983149">
        <w:rPr>
          <w:rFonts w:ascii="Times New Roman" w:hAnsi="Times New Roman" w:cs="Times New Roman"/>
        </w:rPr>
        <w:t>Why are dictionaries more suitable for storing student r</w:t>
      </w:r>
      <w:r w:rsidRPr="00983149">
        <w:rPr>
          <w:rFonts w:ascii="Times New Roman" w:hAnsi="Times New Roman" w:cs="Times New Roman"/>
        </w:rPr>
        <w:t>ecords compared to lists?</w:t>
      </w:r>
    </w:p>
    <w:p w:rsidR="00983149" w:rsidRDefault="006F3564" w:rsidP="00C32FB5">
      <w:pPr>
        <w:pStyle w:val="ListParagraph"/>
        <w:numPr>
          <w:ilvl w:val="0"/>
          <w:numId w:val="10"/>
        </w:numPr>
        <w:spacing w:line="360" w:lineRule="auto"/>
        <w:rPr>
          <w:rFonts w:ascii="Times New Roman" w:hAnsi="Times New Roman" w:cs="Times New Roman"/>
        </w:rPr>
      </w:pPr>
      <w:r w:rsidRPr="00983149">
        <w:rPr>
          <w:rFonts w:ascii="Times New Roman" w:hAnsi="Times New Roman" w:cs="Times New Roman"/>
        </w:rPr>
        <w:t>Modify Task 4 so that the program asks the user to input a roll number and then retrieves the corresponding student’s details.</w:t>
      </w:r>
    </w:p>
    <w:p w:rsidR="00983149" w:rsidRDefault="006F3564" w:rsidP="00C32FB5">
      <w:pPr>
        <w:pStyle w:val="ListParagraph"/>
        <w:numPr>
          <w:ilvl w:val="0"/>
          <w:numId w:val="10"/>
        </w:numPr>
        <w:spacing w:line="360" w:lineRule="auto"/>
        <w:rPr>
          <w:rFonts w:ascii="Times New Roman" w:hAnsi="Times New Roman" w:cs="Times New Roman"/>
        </w:rPr>
      </w:pPr>
      <w:r w:rsidRPr="00983149">
        <w:rPr>
          <w:rFonts w:ascii="Times New Roman" w:hAnsi="Times New Roman" w:cs="Times New Roman"/>
        </w:rPr>
        <w:t>Write a program that counts the number of vowels in a given string using a loop.</w:t>
      </w:r>
    </w:p>
    <w:p w:rsidR="00C02A06" w:rsidRPr="00983149" w:rsidRDefault="006F3564" w:rsidP="00C32FB5">
      <w:pPr>
        <w:pStyle w:val="ListParagraph"/>
        <w:numPr>
          <w:ilvl w:val="0"/>
          <w:numId w:val="10"/>
        </w:numPr>
        <w:spacing w:line="360" w:lineRule="auto"/>
        <w:rPr>
          <w:rFonts w:ascii="Times New Roman" w:hAnsi="Times New Roman" w:cs="Times New Roman"/>
        </w:rPr>
      </w:pPr>
      <w:r w:rsidRPr="00983149">
        <w:rPr>
          <w:rFonts w:ascii="Times New Roman" w:hAnsi="Times New Roman" w:cs="Times New Roman"/>
        </w:rPr>
        <w:t>Predict the outp</w:t>
      </w:r>
      <w:r w:rsidRPr="00983149">
        <w:rPr>
          <w:rFonts w:ascii="Times New Roman" w:hAnsi="Times New Roman" w:cs="Times New Roman"/>
        </w:rPr>
        <w:t>ut of the following code snippet:</w:t>
      </w:r>
      <w:r w:rsidRPr="00983149">
        <w:rPr>
          <w:rFonts w:ascii="Times New Roman" w:hAnsi="Times New Roman" w:cs="Times New Roman"/>
        </w:rPr>
        <w:br/>
      </w:r>
      <w:r w:rsidRPr="00983149">
        <w:rPr>
          <w:rFonts w:ascii="Times New Roman" w:hAnsi="Times New Roman" w:cs="Times New Roman"/>
        </w:rPr>
        <w:t>x = [1, 2, 3]</w:t>
      </w:r>
      <w:r w:rsidRPr="00983149">
        <w:rPr>
          <w:rFonts w:ascii="Times New Roman" w:hAnsi="Times New Roman" w:cs="Times New Roman"/>
        </w:rPr>
        <w:br/>
        <w:t>y = x</w:t>
      </w:r>
      <w:r w:rsidRPr="00983149">
        <w:rPr>
          <w:rFonts w:ascii="Times New Roman" w:hAnsi="Times New Roman" w:cs="Times New Roman"/>
        </w:rPr>
        <w:br/>
      </w:r>
      <w:proofErr w:type="gramStart"/>
      <w:r w:rsidRPr="00983149">
        <w:rPr>
          <w:rFonts w:ascii="Times New Roman" w:hAnsi="Times New Roman" w:cs="Times New Roman"/>
        </w:rPr>
        <w:t>y.append</w:t>
      </w:r>
      <w:proofErr w:type="gramEnd"/>
      <w:r w:rsidRPr="00983149">
        <w:rPr>
          <w:rFonts w:ascii="Times New Roman" w:hAnsi="Times New Roman" w:cs="Times New Roman"/>
        </w:rPr>
        <w:t>(4)</w:t>
      </w:r>
      <w:r w:rsidRPr="00983149">
        <w:rPr>
          <w:rFonts w:ascii="Times New Roman" w:hAnsi="Times New Roman" w:cs="Times New Roman"/>
        </w:rPr>
        <w:br/>
        <w:t>print(x)</w:t>
      </w:r>
      <w:r w:rsidRPr="00983149">
        <w:rPr>
          <w:rFonts w:ascii="Times New Roman" w:hAnsi="Times New Roman" w:cs="Times New Roman"/>
        </w:rPr>
        <w:br/>
        <w:t>print(y)</w:t>
      </w:r>
    </w:p>
    <w:sectPr w:rsidR="00C02A06" w:rsidRPr="00983149"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564" w:rsidRDefault="006F3564" w:rsidP="00E85656">
      <w:pPr>
        <w:spacing w:after="0" w:line="240" w:lineRule="auto"/>
      </w:pPr>
      <w:r>
        <w:separator/>
      </w:r>
    </w:p>
  </w:endnote>
  <w:endnote w:type="continuationSeparator" w:id="0">
    <w:p w:rsidR="006F3564" w:rsidRDefault="006F3564" w:rsidP="00E8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656" w:rsidRDefault="00D87B41">
    <w:pPr>
      <w:pStyle w:val="Footer"/>
    </w:pPr>
    <w:r>
      <w:t>DATA STRUCTURES</w:t>
    </w:r>
    <w:r>
      <w:ptab w:relativeTo="margin" w:alignment="center" w:leader="none"/>
    </w:r>
    <w:r>
      <w:ptab w:relativeTo="margin" w:alignment="right" w:leader="none"/>
    </w:r>
    <w:r>
      <w:t xml:space="preserve">Engr. Atta Muhammad </w:t>
    </w:r>
    <w:proofErr w:type="spellStart"/>
    <w:r>
      <w:t>Panhyar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564" w:rsidRDefault="006F3564" w:rsidP="00E85656">
      <w:pPr>
        <w:spacing w:after="0" w:line="240" w:lineRule="auto"/>
      </w:pPr>
      <w:r>
        <w:separator/>
      </w:r>
    </w:p>
  </w:footnote>
  <w:footnote w:type="continuationSeparator" w:id="0">
    <w:p w:rsidR="006F3564" w:rsidRDefault="006F3564" w:rsidP="00E85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23" w:rsidRDefault="00BF1223" w:rsidP="00CD67FC">
    <w:pPr>
      <w:pStyle w:val="Header"/>
      <w:jc w:val="center"/>
    </w:pPr>
    <w:r>
      <w:t>DEPARTMENT OF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04189A"/>
    <w:multiLevelType w:val="hybridMultilevel"/>
    <w:tmpl w:val="0ED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62524"/>
    <w:multiLevelType w:val="hybridMultilevel"/>
    <w:tmpl w:val="2714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726"/>
    <w:rsid w:val="0006063C"/>
    <w:rsid w:val="000C5A95"/>
    <w:rsid w:val="00140B0D"/>
    <w:rsid w:val="0015074B"/>
    <w:rsid w:val="00290238"/>
    <w:rsid w:val="0029639D"/>
    <w:rsid w:val="00326F90"/>
    <w:rsid w:val="00391AD5"/>
    <w:rsid w:val="004B0260"/>
    <w:rsid w:val="00525DE3"/>
    <w:rsid w:val="006F3564"/>
    <w:rsid w:val="00727FAF"/>
    <w:rsid w:val="007768F2"/>
    <w:rsid w:val="008106D4"/>
    <w:rsid w:val="008C1F6B"/>
    <w:rsid w:val="00961DC6"/>
    <w:rsid w:val="00983149"/>
    <w:rsid w:val="00AA1D8D"/>
    <w:rsid w:val="00AA5B5A"/>
    <w:rsid w:val="00AD197F"/>
    <w:rsid w:val="00AD7B1F"/>
    <w:rsid w:val="00B4101F"/>
    <w:rsid w:val="00B47730"/>
    <w:rsid w:val="00BA3AAB"/>
    <w:rsid w:val="00BF1223"/>
    <w:rsid w:val="00C02A06"/>
    <w:rsid w:val="00C32FB5"/>
    <w:rsid w:val="00C34AD3"/>
    <w:rsid w:val="00CB0664"/>
    <w:rsid w:val="00CD67FC"/>
    <w:rsid w:val="00CF514B"/>
    <w:rsid w:val="00CF5BBC"/>
    <w:rsid w:val="00D87B41"/>
    <w:rsid w:val="00E17C8C"/>
    <w:rsid w:val="00E82E4C"/>
    <w:rsid w:val="00E856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BE0EE"/>
  <w14:defaultImageDpi w14:val="300"/>
  <w15:docId w15:val="{2F2E5771-AC32-47C0-8F3F-47A7E47A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8FBA1-1704-478B-9EE9-9CBA9FD2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2364</Characters>
  <Application>Microsoft Office Word</Application>
  <DocSecurity>0</DocSecurity>
  <Lines>69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31</cp:revision>
  <dcterms:created xsi:type="dcterms:W3CDTF">2025-09-29T14:43:00Z</dcterms:created>
  <dcterms:modified xsi:type="dcterms:W3CDTF">2025-09-29T14:55:00Z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a852a97a-edb6-4225-b722-3ccbc4c352b9</vt:lpwstr>
  </property>
</Properties>
</file>