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36" w:rsidRDefault="006E5236" w:rsidP="006E5236">
      <w:r>
        <w:t>QUAID-E-AWAM UNIVERSITY OF ENGINEERING, SCIENCE AND TECHNOLOGY</w:t>
      </w:r>
    </w:p>
    <w:p w:rsidR="00405D84" w:rsidRDefault="00557EEB" w:rsidP="00AE06A3">
      <w:pPr>
        <w:pStyle w:val="Heading1"/>
        <w:jc w:val="center"/>
      </w:pPr>
      <w:r>
        <w:t>D</w:t>
      </w:r>
      <w:r>
        <w:t>EPARTMENT OF ARTIFICIAL INTELLIGENCE</w:t>
      </w:r>
    </w:p>
    <w:p w:rsidR="00405D84" w:rsidRDefault="00405D84"/>
    <w:p w:rsidR="00405D84" w:rsidRDefault="00557EEB" w:rsidP="006E5236">
      <w:pPr>
        <w:tabs>
          <w:tab w:val="left" w:pos="4518"/>
        </w:tabs>
      </w:pPr>
      <w:r>
        <w:t>Dated: _________________</w:t>
      </w:r>
      <w:r w:rsidR="006E5236">
        <w:tab/>
      </w:r>
      <w:r>
        <w:t>Roll No(s): _____________________________</w:t>
      </w:r>
    </w:p>
    <w:p w:rsidR="00405D84" w:rsidRDefault="00557EEB" w:rsidP="00630454">
      <w:pPr>
        <w:pStyle w:val="Heading2"/>
        <w:jc w:val="center"/>
      </w:pPr>
      <w:r>
        <w:t>Lab 03 – Arrays and Stacks</w:t>
      </w:r>
    </w:p>
    <w:p w:rsidR="00405D84" w:rsidRDefault="00557EEB">
      <w:pPr>
        <w:pStyle w:val="Heading3"/>
      </w:pPr>
      <w:r>
        <w:t>Lab Objectives</w:t>
      </w:r>
    </w:p>
    <w:p w:rsidR="00405D84" w:rsidRDefault="00557EEB">
      <w:r>
        <w:t xml:space="preserve">• Understand how arrays and lists work in </w:t>
      </w:r>
      <w:r>
        <w:t>Python.</w:t>
      </w:r>
    </w:p>
    <w:p w:rsidR="00405D84" w:rsidRDefault="00557EEB">
      <w:r>
        <w:t>• Implement basic array operations such as reversing, rotating, and merging.</w:t>
      </w:r>
    </w:p>
    <w:p w:rsidR="00405D84" w:rsidRDefault="00557EEB">
      <w:r>
        <w:t>• Learn how to implement and use stacks in Python using both lists and linked lists.</w:t>
      </w:r>
    </w:p>
    <w:p w:rsidR="00405D84" w:rsidRDefault="00557EEB">
      <w:r>
        <w:t xml:space="preserve">• Solve problems like balanced parentheses checking and postfix expression evaluation </w:t>
      </w:r>
      <w:r>
        <w:t>using stacks.</w:t>
      </w:r>
    </w:p>
    <w:p w:rsidR="00405D84" w:rsidRDefault="00557EEB">
      <w:pPr>
        <w:pStyle w:val="Heading3"/>
      </w:pPr>
      <w:r>
        <w:t>Background</w:t>
      </w:r>
    </w:p>
    <w:p w:rsidR="00405D84" w:rsidRDefault="00557EEB">
      <w:r>
        <w:t>Arrays are a fundamental data structure used to store elements of the same type. In Python, lists serve as dynamic arrays that can grow or shrink in size. Mastering list manipulation is essential before moving to more advanced stru</w:t>
      </w:r>
      <w:r>
        <w:t>ctures.</w:t>
      </w:r>
    </w:p>
    <w:p w:rsidR="00405D84" w:rsidRDefault="00557EEB">
      <w:r>
        <w:t>A stack is a linear data structure that follows the LIFO (Last In, First Out) principle. It is widely used in recursion, parsing, and expression evaluation.</w:t>
      </w:r>
    </w:p>
    <w:p w:rsidR="00405D84" w:rsidRDefault="00557EEB">
      <w:pPr>
        <w:pStyle w:val="Heading3"/>
      </w:pPr>
      <w:r>
        <w:t>Lab Tasks</w:t>
      </w:r>
    </w:p>
    <w:p w:rsidR="00405D84" w:rsidRDefault="00557EEB">
      <w:pPr>
        <w:pStyle w:val="Heading4"/>
      </w:pPr>
      <w:r>
        <w:t>Task 1 – Dynamic Arrays</w:t>
      </w:r>
    </w:p>
    <w:p w:rsidR="00405D84" w:rsidRDefault="00557EEB">
      <w:r>
        <w:br/>
        <w:t># Dynamic Array Example</w:t>
      </w:r>
      <w:r>
        <w:br/>
        <w:t>arr = []</w:t>
      </w:r>
      <w:r>
        <w:br/>
        <w:t>n = int(input("Enter nu</w:t>
      </w:r>
      <w:r>
        <w:t>mber of elements: "))</w:t>
      </w:r>
      <w:r>
        <w:br/>
        <w:t>for i in range(n):</w:t>
      </w:r>
      <w:r>
        <w:br/>
        <w:t xml:space="preserve">    val = int(input(f"Enter element {i+1}: "))</w:t>
      </w:r>
      <w:r>
        <w:br/>
        <w:t xml:space="preserve">    arr.append(val)</w:t>
      </w:r>
      <w:r>
        <w:br/>
      </w:r>
      <w:r>
        <w:br/>
        <w:t>print("Array elements:", arr)</w:t>
      </w:r>
      <w:r>
        <w:br/>
      </w:r>
    </w:p>
    <w:p w:rsidR="00405D84" w:rsidRDefault="00557EEB">
      <w:pPr>
        <w:pStyle w:val="Heading4"/>
      </w:pPr>
      <w:r>
        <w:t>Task 2 – Reverse, Rotate, and Merge Arrays</w:t>
      </w:r>
    </w:p>
    <w:p w:rsidR="00405D84" w:rsidRDefault="00557EEB">
      <w:r>
        <w:br/>
        <w:t># Reverse array</w:t>
      </w:r>
      <w:r>
        <w:br/>
        <w:t>arr = [1, 2, 3, 4, 5]</w:t>
      </w:r>
      <w:r>
        <w:br/>
        <w:t>print("Reversed array:", arr[::-1]</w:t>
      </w:r>
      <w:r>
        <w:t>)</w:t>
      </w:r>
      <w:r>
        <w:br/>
      </w:r>
      <w:r>
        <w:lastRenderedPageBreak/>
        <w:br/>
        <w:t># Rotate array</w:t>
      </w:r>
      <w:r>
        <w:br/>
        <w:t>k = 2</w:t>
      </w:r>
      <w:r>
        <w:br/>
        <w:t>rotated = arr[k:] + arr[:k]</w:t>
      </w:r>
      <w:r>
        <w:br/>
        <w:t>print("Rotated array:", rotated)</w:t>
      </w:r>
      <w:r>
        <w:br/>
      </w:r>
      <w:r>
        <w:br/>
        <w:t># Merge arrays</w:t>
      </w:r>
      <w:r>
        <w:br/>
        <w:t>a = [1, 3, 5]</w:t>
      </w:r>
      <w:r>
        <w:br/>
        <w:t>b = [2, 4, 6]</w:t>
      </w:r>
      <w:r>
        <w:br/>
        <w:t>merged = a + b</w:t>
      </w:r>
      <w:r>
        <w:br/>
        <w:t>print("Merged array:", merged)</w:t>
      </w:r>
      <w:r>
        <w:br/>
      </w:r>
    </w:p>
    <w:p w:rsidR="00405D84" w:rsidRDefault="00557EEB">
      <w:pPr>
        <w:pStyle w:val="Heading4"/>
      </w:pPr>
      <w:r>
        <w:t>Task 3 – Implement Stack Using List</w:t>
      </w:r>
    </w:p>
    <w:p w:rsidR="00405D84" w:rsidRDefault="00557EEB">
      <w:r>
        <w:br/>
        <w:t>stack = []</w:t>
      </w:r>
      <w:r>
        <w:br/>
      </w:r>
      <w:r>
        <w:br/>
        <w:t>def push(element):</w:t>
      </w:r>
      <w:r>
        <w:br/>
        <w:t xml:space="preserve">    stack.ap</w:t>
      </w:r>
      <w:r>
        <w:t>pend(element)</w:t>
      </w:r>
      <w:r>
        <w:br/>
        <w:t xml:space="preserve">    print(f"Pushed: {element}")</w:t>
      </w:r>
      <w:r>
        <w:br/>
      </w:r>
      <w:r>
        <w:br/>
        <w:t>def pop():</w:t>
      </w:r>
      <w:r>
        <w:br/>
        <w:t xml:space="preserve">    if not stack:</w:t>
      </w:r>
      <w:r>
        <w:br/>
        <w:t xml:space="preserve">        print("Stack Underflow")</w:t>
      </w:r>
      <w:r>
        <w:br/>
        <w:t xml:space="preserve">    else:</w:t>
      </w:r>
      <w:r>
        <w:br/>
        <w:t xml:space="preserve">        print(f"Popped: {stack.pop()}")</w:t>
      </w:r>
      <w:r>
        <w:br/>
      </w:r>
      <w:r>
        <w:br/>
        <w:t>def peek():</w:t>
      </w:r>
      <w:r>
        <w:br/>
        <w:t xml:space="preserve">    if stack:</w:t>
      </w:r>
      <w:r>
        <w:br/>
        <w:t xml:space="preserve">        print(f"Top Element: {stack[-1]}")</w:t>
      </w:r>
      <w:r>
        <w:br/>
      </w:r>
      <w:r>
        <w:br/>
        <w:t>push(10)</w:t>
      </w:r>
      <w:r>
        <w:br/>
        <w:t>push(20)</w:t>
      </w:r>
      <w:r>
        <w:br/>
        <w:t>push(30)</w:t>
      </w:r>
      <w:r>
        <w:br/>
        <w:t>peek()</w:t>
      </w:r>
      <w:r>
        <w:br/>
        <w:t>pop()</w:t>
      </w:r>
      <w:r>
        <w:br/>
        <w:t>peek()</w:t>
      </w:r>
      <w:r>
        <w:br/>
      </w:r>
    </w:p>
    <w:p w:rsidR="00405D84" w:rsidRDefault="00557EEB">
      <w:pPr>
        <w:pStyle w:val="Heading4"/>
      </w:pPr>
      <w:r>
        <w:t>Task 4 – Implement Stack Using Linked List</w:t>
      </w:r>
    </w:p>
    <w:p w:rsidR="00405D84" w:rsidRDefault="00557EEB">
      <w:r>
        <w:br/>
        <w:t>class Node:</w:t>
      </w:r>
      <w:r>
        <w:br/>
        <w:t xml:space="preserve">    def __init__(self, data):</w:t>
      </w:r>
      <w:r>
        <w:br/>
        <w:t xml:space="preserve">        self.data = data</w:t>
      </w:r>
      <w:r>
        <w:br/>
      </w:r>
      <w:r>
        <w:lastRenderedPageBreak/>
        <w:t xml:space="preserve">        self.next = None</w:t>
      </w:r>
      <w:r>
        <w:br/>
      </w:r>
      <w:r>
        <w:br/>
        <w:t>class Stack:</w:t>
      </w:r>
      <w:r>
        <w:br/>
        <w:t xml:space="preserve">    def __init__(self):</w:t>
      </w:r>
      <w:r>
        <w:br/>
        <w:t xml:space="preserve">        self.top = None</w:t>
      </w:r>
      <w:r>
        <w:br/>
      </w:r>
      <w:r>
        <w:br/>
        <w:t xml:space="preserve">    def push(self, data):</w:t>
      </w:r>
      <w:r>
        <w:br/>
        <w:t xml:space="preserve">        n</w:t>
      </w:r>
      <w:r>
        <w:t>ew_node = Node(data)</w:t>
      </w:r>
      <w:r>
        <w:br/>
        <w:t xml:space="preserve">        new_node.next = self.top</w:t>
      </w:r>
      <w:r>
        <w:br/>
        <w:t xml:space="preserve">        self.top = new_node</w:t>
      </w:r>
      <w:r>
        <w:br/>
        <w:t xml:space="preserve">        print(f"Pushed: {data}")</w:t>
      </w:r>
      <w:r>
        <w:br/>
      </w:r>
      <w:r>
        <w:br/>
        <w:t xml:space="preserve">    def pop(self):</w:t>
      </w:r>
      <w:r>
        <w:br/>
        <w:t xml:space="preserve">        if self.top is None:</w:t>
      </w:r>
      <w:r>
        <w:br/>
        <w:t xml:space="preserve">            print("Stack Underflow")</w:t>
      </w:r>
      <w:r>
        <w:br/>
        <w:t xml:space="preserve">        else:</w:t>
      </w:r>
      <w:r>
        <w:br/>
        <w:t xml:space="preserve">            print(f"Popped: {self.top.dat</w:t>
      </w:r>
      <w:r>
        <w:t>a}")</w:t>
      </w:r>
      <w:r>
        <w:br/>
        <w:t xml:space="preserve">            self.top = self.top.next</w:t>
      </w:r>
      <w:r>
        <w:br/>
      </w:r>
      <w:r>
        <w:br/>
        <w:t>s = Stack()</w:t>
      </w:r>
      <w:r>
        <w:br/>
        <w:t>s.push(5)</w:t>
      </w:r>
      <w:r>
        <w:br/>
        <w:t>s.push(10)</w:t>
      </w:r>
      <w:r>
        <w:br/>
        <w:t>s.pop()</w:t>
      </w:r>
      <w:r>
        <w:br/>
      </w:r>
    </w:p>
    <w:p w:rsidR="00405D84" w:rsidRDefault="00557EEB">
      <w:pPr>
        <w:pStyle w:val="Heading4"/>
      </w:pPr>
      <w:r>
        <w:t>Task 5 – Balanced Parentheses Checker</w:t>
      </w:r>
    </w:p>
    <w:p w:rsidR="00405D84" w:rsidRDefault="00557EEB">
      <w:r>
        <w:br/>
        <w:t>def is_balanced(expr):</w:t>
      </w:r>
      <w:r>
        <w:br/>
        <w:t xml:space="preserve">    stack = []</w:t>
      </w:r>
      <w:r>
        <w:br/>
        <w:t xml:space="preserve">    pairs = {')':'(', '}':'{', ']':'['}</w:t>
      </w:r>
      <w:r>
        <w:br/>
        <w:t xml:space="preserve">    for ch in expr:</w:t>
      </w:r>
      <w:r>
        <w:br/>
        <w:t xml:space="preserve">        if ch in '({[':</w:t>
      </w:r>
      <w:r>
        <w:br/>
        <w:t xml:space="preserve">          </w:t>
      </w:r>
      <w:r>
        <w:t xml:space="preserve">  stack.append(ch)</w:t>
      </w:r>
      <w:r>
        <w:br/>
        <w:t xml:space="preserve">        elif ch in ')}]':</w:t>
      </w:r>
      <w:r>
        <w:br/>
        <w:t xml:space="preserve">            if not stack or stack.pop() != pairs[ch]:</w:t>
      </w:r>
      <w:r>
        <w:br/>
        <w:t xml:space="preserve">                return False</w:t>
      </w:r>
      <w:r>
        <w:br/>
        <w:t xml:space="preserve">    return not stack</w:t>
      </w:r>
      <w:r>
        <w:br/>
      </w:r>
      <w:r>
        <w:br/>
        <w:t>expr = "{[()]}"</w:t>
      </w:r>
      <w:r>
        <w:br/>
        <w:t>print("Balanced" if is_balanced(expr) else "Not Balanced")</w:t>
      </w:r>
      <w:r>
        <w:br/>
      </w:r>
    </w:p>
    <w:p w:rsidR="00405D84" w:rsidRDefault="00557EEB">
      <w:pPr>
        <w:pStyle w:val="Heading4"/>
      </w:pPr>
      <w:r>
        <w:lastRenderedPageBreak/>
        <w:t>Task 6 – Postfix Expression Ev</w:t>
      </w:r>
      <w:r>
        <w:t>aluation</w:t>
      </w:r>
    </w:p>
    <w:p w:rsidR="00405D84" w:rsidRDefault="00557EEB">
      <w:r>
        <w:br/>
        <w:t>def evaluate_postfix(expression):</w:t>
      </w:r>
      <w:r>
        <w:br/>
        <w:t xml:space="preserve">    stack = []</w:t>
      </w:r>
      <w:r>
        <w:br/>
        <w:t xml:space="preserve">    for ch in expression.split():</w:t>
      </w:r>
      <w:r>
        <w:br/>
        <w:t xml:space="preserve">        if ch.isdigit():</w:t>
      </w:r>
      <w:r>
        <w:br/>
        <w:t xml:space="preserve">            stack.append(int(ch))</w:t>
      </w:r>
      <w:r>
        <w:br/>
        <w:t xml:space="preserve">        else:</w:t>
      </w:r>
      <w:r>
        <w:br/>
        <w:t xml:space="preserve">            b = stack.pop()</w:t>
      </w:r>
      <w:r>
        <w:br/>
        <w:t xml:space="preserve">            a = stack.pop()</w:t>
      </w:r>
      <w:r>
        <w:br/>
        <w:t xml:space="preserve">            if ch == '+': stack.ap</w:t>
      </w:r>
      <w:r>
        <w:t>pend(a + b)</w:t>
      </w:r>
      <w:r>
        <w:br/>
        <w:t xml:space="preserve">            elif ch == '-': stack.append(a - b)</w:t>
      </w:r>
      <w:r>
        <w:br/>
        <w:t xml:space="preserve">            elif ch == '*': stack.append(a * b)</w:t>
      </w:r>
      <w:r>
        <w:br/>
        <w:t xml:space="preserve">            elif ch == '/': stack.append(a / b)</w:t>
      </w:r>
      <w:r>
        <w:br/>
        <w:t xml:space="preserve">    return stack[0]</w:t>
      </w:r>
      <w:r>
        <w:br/>
      </w:r>
      <w:r>
        <w:br/>
        <w:t>expr = "5 3 + 8 2 - *"</w:t>
      </w:r>
      <w:r>
        <w:br/>
        <w:t>print("Postfix Result:", evaluate_postfix(expr))</w:t>
      </w:r>
      <w:r>
        <w:br/>
      </w:r>
    </w:p>
    <w:p w:rsidR="00405D84" w:rsidRDefault="00557EEB">
      <w:pPr>
        <w:pStyle w:val="Heading3"/>
      </w:pPr>
      <w:r>
        <w:t>Questi</w:t>
      </w:r>
      <w:r>
        <w:t>ons</w:t>
      </w:r>
    </w:p>
    <w:p w:rsidR="00405D84" w:rsidRDefault="00557EEB">
      <w:r>
        <w:t>1. What is the main difference between a list and an array in Python?</w:t>
      </w:r>
    </w:p>
    <w:p w:rsidR="00405D84" w:rsidRDefault="00557EEB">
      <w:r>
        <w:t>2. Why is a stack called a LIFO structure?</w:t>
      </w:r>
    </w:p>
    <w:p w:rsidR="00405D84" w:rsidRDefault="00557EEB">
      <w:r>
        <w:t>3. Modify Task 5 to print the position of the first unmatched parenthesis.</w:t>
      </w:r>
    </w:p>
    <w:p w:rsidR="00405D84" w:rsidRDefault="00557EEB">
      <w:r>
        <w:t xml:space="preserve">4. What would be the output of the postfix expression 4 5 * 8 2 </w:t>
      </w:r>
      <w:r>
        <w:t>/ + ?</w:t>
      </w:r>
    </w:p>
    <w:p w:rsidR="00A0352E" w:rsidRDefault="00557EEB" w:rsidP="00A0352E">
      <w:r>
        <w:t>5. Implement a 'Peek' operation in the linked list-based</w:t>
      </w:r>
      <w:bookmarkStart w:id="0" w:name="_GoBack"/>
      <w:bookmarkEnd w:id="0"/>
      <w:r>
        <w:t xml:space="preserve"> stack.</w:t>
      </w:r>
    </w:p>
    <w:p w:rsidR="00405D84" w:rsidRDefault="00405D84"/>
    <w:sectPr w:rsidR="00405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CA6"/>
    <w:rsid w:val="0029639D"/>
    <w:rsid w:val="00326F90"/>
    <w:rsid w:val="00405D84"/>
    <w:rsid w:val="00557EEB"/>
    <w:rsid w:val="00630454"/>
    <w:rsid w:val="006E5236"/>
    <w:rsid w:val="00A0352E"/>
    <w:rsid w:val="00AA1D8D"/>
    <w:rsid w:val="00AE06A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251358"/>
  <w14:defaultImageDpi w14:val="300"/>
  <w15:docId w15:val="{943A3CBE-1E32-4F2C-927C-90B74298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C906A-1736-4603-B248-0D389E9E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560</Words>
  <Characters>3092</Characters>
  <Application>Microsoft Office Word</Application>
  <DocSecurity>0</DocSecurity>
  <Lines>162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8</cp:revision>
  <dcterms:created xsi:type="dcterms:W3CDTF">2013-12-23T23:15:00Z</dcterms:created>
  <dcterms:modified xsi:type="dcterms:W3CDTF">2025-10-14T06:35:00Z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f2fa9d94-cc2d-479d-a1d2-aa36733669f2</vt:lpwstr>
  </property>
</Properties>
</file>