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3556" w:rsidRDefault="00350CF3" w:rsidP="00B64E7D">
      <w:pPr>
        <w:tabs>
          <w:tab w:val="left" w:pos="5040"/>
        </w:tabs>
        <w:jc w:val="center"/>
        <w:rPr>
          <w:rFonts w:ascii="Times New Roman" w:hAnsi="Times New Roman" w:cs="Times New Roman"/>
        </w:rPr>
      </w:pPr>
      <w:r w:rsidRPr="002C3556">
        <w:rPr>
          <w:rFonts w:ascii="Times New Roman" w:hAnsi="Times New Roman" w:cs="Times New Roman"/>
          <w:b/>
          <w:sz w:val="28"/>
        </w:rPr>
        <w:t>DEPARTMENT OF ARTIFICIAL INTELLIGENCE</w:t>
      </w:r>
      <w:r w:rsidRPr="00FE6201">
        <w:rPr>
          <w:rFonts w:ascii="Times New Roman" w:hAnsi="Times New Roman" w:cs="Times New Roman"/>
        </w:rPr>
        <w:br/>
      </w:r>
      <w:r w:rsidRPr="002C3556">
        <w:rPr>
          <w:rFonts w:ascii="Times New Roman" w:hAnsi="Times New Roman" w:cs="Times New Roman"/>
          <w:b/>
        </w:rPr>
        <w:t>QUAID E AWAM UNIVERSITY OF ENGINEERING SCIENCE AND TECHNOLOGY</w:t>
      </w:r>
      <w:r w:rsidRPr="00FE6201">
        <w:rPr>
          <w:rFonts w:ascii="Times New Roman" w:hAnsi="Times New Roman" w:cs="Times New Roman"/>
        </w:rPr>
        <w:br/>
      </w:r>
    </w:p>
    <w:p w:rsidR="00D83D23" w:rsidRDefault="00350CF3" w:rsidP="00D83D23">
      <w:r w:rsidRPr="002C3556">
        <w:rPr>
          <w:b/>
        </w:rPr>
        <w:t>DATA STRUCTURES</w:t>
      </w:r>
      <w:r w:rsidRPr="00FE6201">
        <w:br/>
      </w:r>
    </w:p>
    <w:p w:rsidR="00836EC2" w:rsidRPr="00FE6201" w:rsidRDefault="00350CF3" w:rsidP="00D83D23">
      <w:pPr>
        <w:tabs>
          <w:tab w:val="left" w:pos="5040"/>
        </w:tabs>
      </w:pPr>
      <w:r w:rsidRPr="00FE6201">
        <w:t>Dated: _______________</w:t>
      </w:r>
      <w:r w:rsidR="00D83D23">
        <w:t>________</w:t>
      </w:r>
      <w:r w:rsidRPr="00FE6201">
        <w:t xml:space="preserve">__                             </w:t>
      </w:r>
      <w:r w:rsidR="00D83D23">
        <w:tab/>
      </w:r>
      <w:r w:rsidRPr="00FE6201">
        <w:t>Roll No(s): ___________</w:t>
      </w:r>
      <w:r w:rsidRPr="00FE6201">
        <w:t>__</w:t>
      </w:r>
      <w:r w:rsidR="00D83D23">
        <w:t>___________</w:t>
      </w:r>
      <w:r w:rsidRPr="00FE6201">
        <w:t>_____</w:t>
      </w:r>
    </w:p>
    <w:p w:rsidR="00836EC2" w:rsidRPr="004B185C" w:rsidRDefault="00350CF3" w:rsidP="00F2436F">
      <w:pPr>
        <w:pStyle w:val="Heading1"/>
        <w:jc w:val="center"/>
        <w:rPr>
          <w:rFonts w:ascii="Times New Roman" w:hAnsi="Times New Roman" w:cs="Times New Roman"/>
          <w:b/>
        </w:rPr>
      </w:pPr>
      <w:r w:rsidRPr="004B185C">
        <w:rPr>
          <w:rFonts w:ascii="Times New Roman" w:hAnsi="Times New Roman" w:cs="Times New Roman"/>
          <w:b/>
        </w:rPr>
        <w:t xml:space="preserve">Lab 02 – Complexity </w:t>
      </w:r>
      <w:r w:rsidRPr="004B185C">
        <w:rPr>
          <w:rFonts w:ascii="Times New Roman" w:hAnsi="Times New Roman" w:cs="Times New Roman"/>
          <w:b/>
        </w:rPr>
        <w:t>Analysis</w:t>
      </w:r>
    </w:p>
    <w:p w:rsidR="00836EC2" w:rsidRPr="004B185C" w:rsidRDefault="00350CF3">
      <w:pPr>
        <w:pStyle w:val="Heading2"/>
        <w:rPr>
          <w:rFonts w:ascii="Times New Roman" w:hAnsi="Times New Roman" w:cs="Times New Roman"/>
          <w:b/>
        </w:rPr>
      </w:pPr>
      <w:r w:rsidRPr="004B185C">
        <w:rPr>
          <w:rFonts w:ascii="Times New Roman" w:hAnsi="Times New Roman" w:cs="Times New Roman"/>
          <w:b/>
        </w:rPr>
        <w:t>Lab Objectives</w:t>
      </w:r>
    </w:p>
    <w:p w:rsidR="00836EC2" w:rsidRPr="00FE6201" w:rsidRDefault="00350CF3">
      <w:pPr>
        <w:rPr>
          <w:rFonts w:ascii="Times New Roman" w:hAnsi="Times New Roman" w:cs="Times New Roman"/>
        </w:rPr>
      </w:pPr>
      <w:r w:rsidRPr="00FE6201">
        <w:rPr>
          <w:rFonts w:ascii="Times New Roman" w:hAnsi="Times New Roman" w:cs="Times New Roman"/>
        </w:rPr>
        <w:t>- Understand time and space complexity of algorithms.</w:t>
      </w:r>
    </w:p>
    <w:p w:rsidR="00836EC2" w:rsidRPr="00FE6201" w:rsidRDefault="00350CF3">
      <w:pPr>
        <w:rPr>
          <w:rFonts w:ascii="Times New Roman" w:hAnsi="Times New Roman" w:cs="Times New Roman"/>
        </w:rPr>
      </w:pPr>
      <w:r w:rsidRPr="00FE6201">
        <w:rPr>
          <w:rFonts w:ascii="Times New Roman" w:hAnsi="Times New Roman" w:cs="Times New Roman"/>
        </w:rPr>
        <w:t>- Measure execution time of searching and sorting operations in Python.</w:t>
      </w:r>
    </w:p>
    <w:p w:rsidR="00836EC2" w:rsidRPr="00FE6201" w:rsidRDefault="00350CF3">
      <w:pPr>
        <w:rPr>
          <w:rFonts w:ascii="Times New Roman" w:hAnsi="Times New Roman" w:cs="Times New Roman"/>
        </w:rPr>
      </w:pPr>
      <w:r w:rsidRPr="00FE6201">
        <w:rPr>
          <w:rFonts w:ascii="Times New Roman" w:hAnsi="Times New Roman" w:cs="Times New Roman"/>
        </w:rPr>
        <w:t>- Compare algorithm performance for O(1), O(log n), and O(n) operations.</w:t>
      </w:r>
    </w:p>
    <w:p w:rsidR="00836EC2" w:rsidRPr="004B185C" w:rsidRDefault="00350CF3">
      <w:pPr>
        <w:pStyle w:val="Heading2"/>
        <w:rPr>
          <w:rFonts w:ascii="Times New Roman" w:hAnsi="Times New Roman" w:cs="Times New Roman"/>
          <w:b/>
        </w:rPr>
      </w:pPr>
      <w:r w:rsidRPr="004B185C">
        <w:rPr>
          <w:rFonts w:ascii="Times New Roman" w:hAnsi="Times New Roman" w:cs="Times New Roman"/>
          <w:b/>
        </w:rPr>
        <w:t>Background</w:t>
      </w:r>
    </w:p>
    <w:p w:rsidR="00836EC2" w:rsidRPr="00FE6201" w:rsidRDefault="00350CF3" w:rsidP="00A50F87">
      <w:pPr>
        <w:spacing w:line="360" w:lineRule="auto"/>
        <w:rPr>
          <w:rFonts w:ascii="Times New Roman" w:hAnsi="Times New Roman" w:cs="Times New Roman"/>
        </w:rPr>
      </w:pPr>
      <w:r w:rsidRPr="00FE6201">
        <w:rPr>
          <w:rFonts w:ascii="Times New Roman" w:hAnsi="Times New Roman" w:cs="Times New Roman"/>
        </w:rPr>
        <w:t>In data structures and</w:t>
      </w:r>
      <w:r w:rsidRPr="00FE6201">
        <w:rPr>
          <w:rFonts w:ascii="Times New Roman" w:hAnsi="Times New Roman" w:cs="Times New Roman"/>
        </w:rPr>
        <w:t xml:space="preserve"> algorithm design, complexity analysis helps determine how efficiently an algorithm performs as </w:t>
      </w:r>
      <w:r w:rsidR="002C4075">
        <w:rPr>
          <w:rFonts w:ascii="Times New Roman" w:hAnsi="Times New Roman" w:cs="Times New Roman"/>
        </w:rPr>
        <w:t xml:space="preserve">the </w:t>
      </w:r>
      <w:r w:rsidRPr="00FE6201">
        <w:rPr>
          <w:rFonts w:ascii="Times New Roman" w:hAnsi="Times New Roman" w:cs="Times New Roman"/>
        </w:rPr>
        <w:t>input size increases. Python provides built-in tools like the 'time' and 'bisect' modules to measure and compare performance.</w:t>
      </w:r>
      <w:r w:rsidRPr="00FE6201">
        <w:rPr>
          <w:rFonts w:ascii="Times New Roman" w:hAnsi="Times New Roman" w:cs="Times New Roman"/>
        </w:rPr>
        <w:br/>
      </w:r>
      <w:r w:rsidRPr="00FE6201">
        <w:rPr>
          <w:rFonts w:ascii="Times New Roman" w:hAnsi="Times New Roman" w:cs="Times New Roman"/>
        </w:rPr>
        <w:br/>
        <w:t>Common complexity classes include</w:t>
      </w:r>
      <w:r w:rsidRPr="00FE6201">
        <w:rPr>
          <w:rFonts w:ascii="Times New Roman" w:hAnsi="Times New Roman" w:cs="Times New Roman"/>
        </w:rPr>
        <w:t>:</w:t>
      </w:r>
      <w:r w:rsidRPr="00FE6201">
        <w:rPr>
          <w:rFonts w:ascii="Times New Roman" w:hAnsi="Times New Roman" w:cs="Times New Roman"/>
        </w:rPr>
        <w:br/>
        <w:t>• O(1) → Constant Time (e.g., accessing an element in a list)</w:t>
      </w:r>
      <w:r w:rsidRPr="00FE6201">
        <w:rPr>
          <w:rFonts w:ascii="Times New Roman" w:hAnsi="Times New Roman" w:cs="Times New Roman"/>
        </w:rPr>
        <w:br/>
        <w:t>• O(log n) → Logarithmic Time (e.g., binary search)</w:t>
      </w:r>
      <w:r w:rsidRPr="00FE6201">
        <w:rPr>
          <w:rFonts w:ascii="Times New Roman" w:hAnsi="Times New Roman" w:cs="Times New Roman"/>
        </w:rPr>
        <w:br/>
        <w:t>• O(n) → Linear Time (e.g., traversing a list or linear search)</w:t>
      </w:r>
    </w:p>
    <w:p w:rsidR="00836EC2" w:rsidRPr="004B185C" w:rsidRDefault="00350CF3">
      <w:pPr>
        <w:pStyle w:val="Heading2"/>
        <w:rPr>
          <w:rFonts w:ascii="Times New Roman" w:hAnsi="Times New Roman" w:cs="Times New Roman"/>
          <w:b/>
        </w:rPr>
      </w:pPr>
      <w:r w:rsidRPr="004B185C">
        <w:rPr>
          <w:rFonts w:ascii="Times New Roman" w:hAnsi="Times New Roman" w:cs="Times New Roman"/>
          <w:b/>
        </w:rPr>
        <w:t>Lab Tasks</w:t>
      </w:r>
    </w:p>
    <w:p w:rsidR="00836EC2" w:rsidRPr="006032DF" w:rsidRDefault="00350CF3">
      <w:pPr>
        <w:pStyle w:val="Heading3"/>
        <w:rPr>
          <w:rFonts w:ascii="Times New Roman" w:hAnsi="Times New Roman" w:cs="Times New Roman"/>
          <w:b/>
        </w:rPr>
      </w:pPr>
      <w:r w:rsidRPr="006032DF">
        <w:rPr>
          <w:rFonts w:ascii="Times New Roman" w:hAnsi="Times New Roman" w:cs="Times New Roman"/>
          <w:b/>
        </w:rPr>
        <w:t>Task 1: Measure Execution Time of Searching Algorithms</w:t>
      </w:r>
    </w:p>
    <w:p w:rsidR="00836EC2" w:rsidRPr="00FE6201" w:rsidRDefault="00350CF3">
      <w:pPr>
        <w:rPr>
          <w:rFonts w:ascii="Times New Roman" w:hAnsi="Times New Roman" w:cs="Times New Roman"/>
        </w:rPr>
      </w:pPr>
      <w:r w:rsidRPr="00FE6201">
        <w:rPr>
          <w:rFonts w:ascii="Times New Roman" w:hAnsi="Times New Roman" w:cs="Times New Roman"/>
        </w:rPr>
        <w:t>Write a Pyt</w:t>
      </w:r>
      <w:r w:rsidRPr="00FE6201">
        <w:rPr>
          <w:rFonts w:ascii="Times New Roman" w:hAnsi="Times New Roman" w:cs="Times New Roman"/>
        </w:rPr>
        <w:t>hon program to measure and compare the execution time of:</w:t>
      </w:r>
      <w:r w:rsidRPr="00FE6201">
        <w:rPr>
          <w:rFonts w:ascii="Times New Roman" w:hAnsi="Times New Roman" w:cs="Times New Roman"/>
        </w:rPr>
        <w:br/>
        <w:t>- Linear Search (O(n))</w:t>
      </w:r>
      <w:r w:rsidRPr="00FE6201">
        <w:rPr>
          <w:rFonts w:ascii="Times New Roman" w:hAnsi="Times New Roman" w:cs="Times New Roman"/>
        </w:rPr>
        <w:br/>
        <w:t>- Binary Search (</w:t>
      </w:r>
      <w:proofErr w:type="gramStart"/>
      <w:r w:rsidRPr="00FE6201">
        <w:rPr>
          <w:rFonts w:ascii="Times New Roman" w:hAnsi="Times New Roman" w:cs="Times New Roman"/>
        </w:rPr>
        <w:t>O(</w:t>
      </w:r>
      <w:proofErr w:type="gramEnd"/>
      <w:r w:rsidRPr="00FE6201">
        <w:rPr>
          <w:rFonts w:ascii="Times New Roman" w:hAnsi="Times New Roman" w:cs="Times New Roman"/>
        </w:rPr>
        <w:t>log n))</w:t>
      </w:r>
      <w:r w:rsidRPr="00FE6201">
        <w:rPr>
          <w:rFonts w:ascii="Times New Roman" w:hAnsi="Times New Roman" w:cs="Times New Roman"/>
        </w:rPr>
        <w:br/>
      </w:r>
      <w:r w:rsidRPr="00FE6201">
        <w:rPr>
          <w:rFonts w:ascii="Times New Roman" w:hAnsi="Times New Roman" w:cs="Times New Roman"/>
        </w:rPr>
        <w:br/>
        <w:t>For arrays/lists of increasing sizes (e.g., 1,000; 10,000; 100,000). Print the time taken by each search method and compare performance.</w:t>
      </w:r>
    </w:p>
    <w:p w:rsidR="00836EC2" w:rsidRPr="00FE6201" w:rsidRDefault="00350CF3">
      <w:pPr>
        <w:rPr>
          <w:rFonts w:ascii="Times New Roman" w:hAnsi="Times New Roman" w:cs="Times New Roman"/>
        </w:rPr>
      </w:pPr>
      <w:r w:rsidRPr="00FE6201">
        <w:rPr>
          <w:rFonts w:ascii="Times New Roman" w:hAnsi="Times New Roman" w:cs="Times New Roman"/>
        </w:rPr>
        <w:t>import tim</w:t>
      </w:r>
      <w:r w:rsidRPr="00FE6201">
        <w:rPr>
          <w:rFonts w:ascii="Times New Roman" w:hAnsi="Times New Roman" w:cs="Times New Roman"/>
        </w:rPr>
        <w:t>e, bisect</w:t>
      </w:r>
      <w:r w:rsidRPr="00FE6201">
        <w:rPr>
          <w:rFonts w:ascii="Times New Roman" w:hAnsi="Times New Roman" w:cs="Times New Roman"/>
        </w:rPr>
        <w:br/>
      </w:r>
      <w:r w:rsidRPr="00FE6201">
        <w:rPr>
          <w:rFonts w:ascii="Times New Roman" w:hAnsi="Times New Roman" w:cs="Times New Roman"/>
        </w:rPr>
        <w:br/>
        <w:t>def linear_search(arr, x):</w:t>
      </w:r>
      <w:r w:rsidRPr="00FE6201">
        <w:rPr>
          <w:rFonts w:ascii="Times New Roman" w:hAnsi="Times New Roman" w:cs="Times New Roman"/>
        </w:rPr>
        <w:br/>
        <w:t xml:space="preserve">    for i in arr:</w:t>
      </w:r>
      <w:r w:rsidRPr="00FE6201">
        <w:rPr>
          <w:rFonts w:ascii="Times New Roman" w:hAnsi="Times New Roman" w:cs="Times New Roman"/>
        </w:rPr>
        <w:br/>
        <w:t xml:space="preserve">        if i == x:</w:t>
      </w:r>
      <w:r w:rsidRPr="00FE6201">
        <w:rPr>
          <w:rFonts w:ascii="Times New Roman" w:hAnsi="Times New Roman" w:cs="Times New Roman"/>
        </w:rPr>
        <w:br/>
        <w:t xml:space="preserve">            return True</w:t>
      </w:r>
      <w:r w:rsidRPr="00FE6201">
        <w:rPr>
          <w:rFonts w:ascii="Times New Roman" w:hAnsi="Times New Roman" w:cs="Times New Roman"/>
        </w:rPr>
        <w:br/>
        <w:t xml:space="preserve">    return False</w:t>
      </w:r>
      <w:r w:rsidRPr="00FE6201">
        <w:rPr>
          <w:rFonts w:ascii="Times New Roman" w:hAnsi="Times New Roman" w:cs="Times New Roman"/>
        </w:rPr>
        <w:br/>
      </w:r>
      <w:r w:rsidRPr="00FE6201">
        <w:rPr>
          <w:rFonts w:ascii="Times New Roman" w:hAnsi="Times New Roman" w:cs="Times New Roman"/>
        </w:rPr>
        <w:br/>
      </w:r>
      <w:r w:rsidRPr="00FE6201">
        <w:rPr>
          <w:rFonts w:ascii="Times New Roman" w:hAnsi="Times New Roman" w:cs="Times New Roman"/>
        </w:rPr>
        <w:lastRenderedPageBreak/>
        <w:t>def binary_search(arr, x):</w:t>
      </w:r>
      <w:r w:rsidRPr="00FE6201">
        <w:rPr>
          <w:rFonts w:ascii="Times New Roman" w:hAnsi="Times New Roman" w:cs="Times New Roman"/>
        </w:rPr>
        <w:br/>
        <w:t xml:space="preserve">    index = bisect.bisect_left(arr, x)</w:t>
      </w:r>
      <w:r w:rsidRPr="00FE6201">
        <w:rPr>
          <w:rFonts w:ascii="Times New Roman" w:hAnsi="Times New Roman" w:cs="Times New Roman"/>
        </w:rPr>
        <w:br/>
        <w:t xml:space="preserve">    return index &lt; len(arr) and arr[index] == x</w:t>
      </w:r>
      <w:r w:rsidRPr="00FE6201">
        <w:rPr>
          <w:rFonts w:ascii="Times New Roman" w:hAnsi="Times New Roman" w:cs="Times New Roman"/>
        </w:rPr>
        <w:br/>
      </w:r>
      <w:r w:rsidRPr="00FE6201">
        <w:rPr>
          <w:rFonts w:ascii="Times New Roman" w:hAnsi="Times New Roman" w:cs="Times New Roman"/>
        </w:rPr>
        <w:br/>
        <w:t>sizes = [1000, 10000, 10</w:t>
      </w:r>
      <w:r w:rsidRPr="00FE6201">
        <w:rPr>
          <w:rFonts w:ascii="Times New Roman" w:hAnsi="Times New Roman" w:cs="Times New Roman"/>
        </w:rPr>
        <w:t>0000]</w:t>
      </w:r>
      <w:r w:rsidRPr="00FE6201">
        <w:rPr>
          <w:rFonts w:ascii="Times New Roman" w:hAnsi="Times New Roman" w:cs="Times New Roman"/>
        </w:rPr>
        <w:br/>
        <w:t>for n in sizes:</w:t>
      </w:r>
      <w:r w:rsidRPr="00FE6201">
        <w:rPr>
          <w:rFonts w:ascii="Times New Roman" w:hAnsi="Times New Roman" w:cs="Times New Roman"/>
        </w:rPr>
        <w:br/>
        <w:t xml:space="preserve">    data = list(range(n))</w:t>
      </w:r>
      <w:r w:rsidRPr="00FE6201">
        <w:rPr>
          <w:rFonts w:ascii="Times New Roman" w:hAnsi="Times New Roman" w:cs="Times New Roman"/>
        </w:rPr>
        <w:br/>
        <w:t xml:space="preserve">    key = n - 1</w:t>
      </w:r>
      <w:r w:rsidRPr="00FE6201">
        <w:rPr>
          <w:rFonts w:ascii="Times New Roman" w:hAnsi="Times New Roman" w:cs="Times New Roman"/>
        </w:rPr>
        <w:br/>
      </w:r>
      <w:r w:rsidRPr="00FE6201">
        <w:rPr>
          <w:rFonts w:ascii="Times New Roman" w:hAnsi="Times New Roman" w:cs="Times New Roman"/>
        </w:rPr>
        <w:br/>
        <w:t xml:space="preserve">    start = time.time()</w:t>
      </w:r>
      <w:r w:rsidRPr="00FE6201">
        <w:rPr>
          <w:rFonts w:ascii="Times New Roman" w:hAnsi="Times New Roman" w:cs="Times New Roman"/>
        </w:rPr>
        <w:br/>
        <w:t xml:space="preserve">    linear_search(data, key)</w:t>
      </w:r>
      <w:r w:rsidRPr="00FE6201">
        <w:rPr>
          <w:rFonts w:ascii="Times New Roman" w:hAnsi="Times New Roman" w:cs="Times New Roman"/>
        </w:rPr>
        <w:br/>
        <w:t xml:space="preserve">    print(f"Linear Search ({n}):", time.time() - start, "sec")</w:t>
      </w:r>
      <w:r w:rsidRPr="00FE6201">
        <w:rPr>
          <w:rFonts w:ascii="Times New Roman" w:hAnsi="Times New Roman" w:cs="Times New Roman"/>
        </w:rPr>
        <w:br/>
      </w:r>
      <w:r w:rsidRPr="00FE6201">
        <w:rPr>
          <w:rFonts w:ascii="Times New Roman" w:hAnsi="Times New Roman" w:cs="Times New Roman"/>
        </w:rPr>
        <w:br/>
        <w:t xml:space="preserve">    start = time.time()</w:t>
      </w:r>
      <w:r w:rsidRPr="00FE6201">
        <w:rPr>
          <w:rFonts w:ascii="Times New Roman" w:hAnsi="Times New Roman" w:cs="Times New Roman"/>
        </w:rPr>
        <w:br/>
        <w:t xml:space="preserve">    binary_search(data, key)</w:t>
      </w:r>
      <w:r w:rsidRPr="00FE6201">
        <w:rPr>
          <w:rFonts w:ascii="Times New Roman" w:hAnsi="Times New Roman" w:cs="Times New Roman"/>
        </w:rPr>
        <w:br/>
        <w:t xml:space="preserve">    print(f"Binary Se</w:t>
      </w:r>
      <w:r w:rsidRPr="00FE6201">
        <w:rPr>
          <w:rFonts w:ascii="Times New Roman" w:hAnsi="Times New Roman" w:cs="Times New Roman"/>
        </w:rPr>
        <w:t>arch ({n}):", time.time() - start, "sec")</w:t>
      </w:r>
    </w:p>
    <w:p w:rsidR="00836EC2" w:rsidRPr="006032DF" w:rsidRDefault="00350CF3">
      <w:pPr>
        <w:pStyle w:val="Heading3"/>
        <w:rPr>
          <w:rFonts w:ascii="Times New Roman" w:hAnsi="Times New Roman" w:cs="Times New Roman"/>
          <w:b/>
        </w:rPr>
      </w:pPr>
      <w:r w:rsidRPr="006032DF">
        <w:rPr>
          <w:rFonts w:ascii="Times New Roman" w:hAnsi="Times New Roman" w:cs="Times New Roman"/>
          <w:b/>
        </w:rPr>
        <w:t xml:space="preserve">Task 2: Compare </w:t>
      </w:r>
      <w:proofErr w:type="gramStart"/>
      <w:r w:rsidRPr="006032DF">
        <w:rPr>
          <w:rFonts w:ascii="Times New Roman" w:hAnsi="Times New Roman" w:cs="Times New Roman"/>
          <w:b/>
        </w:rPr>
        <w:t>O(</w:t>
      </w:r>
      <w:proofErr w:type="gramEnd"/>
      <w:r w:rsidRPr="006032DF">
        <w:rPr>
          <w:rFonts w:ascii="Times New Roman" w:hAnsi="Times New Roman" w:cs="Times New Roman"/>
          <w:b/>
        </w:rPr>
        <w:t>1), O(log n), and O(n) Operations</w:t>
      </w:r>
    </w:p>
    <w:p w:rsidR="00836EC2" w:rsidRPr="00FE6201" w:rsidRDefault="00350CF3">
      <w:pPr>
        <w:rPr>
          <w:rFonts w:ascii="Times New Roman" w:hAnsi="Times New Roman" w:cs="Times New Roman"/>
        </w:rPr>
      </w:pPr>
      <w:r w:rsidRPr="00FE6201">
        <w:rPr>
          <w:rFonts w:ascii="Times New Roman" w:hAnsi="Times New Roman" w:cs="Times New Roman"/>
        </w:rPr>
        <w:t>import time, bisect</w:t>
      </w:r>
      <w:r w:rsidRPr="00FE6201">
        <w:rPr>
          <w:rFonts w:ascii="Times New Roman" w:hAnsi="Times New Roman" w:cs="Times New Roman"/>
        </w:rPr>
        <w:br/>
      </w:r>
      <w:r w:rsidRPr="00FE6201">
        <w:rPr>
          <w:rFonts w:ascii="Times New Roman" w:hAnsi="Times New Roman" w:cs="Times New Roman"/>
        </w:rPr>
        <w:br/>
        <w:t>data = list(range(1_000_000))</w:t>
      </w:r>
      <w:r w:rsidRPr="00FE6201">
        <w:rPr>
          <w:rFonts w:ascii="Times New Roman" w:hAnsi="Times New Roman" w:cs="Times New Roman"/>
        </w:rPr>
        <w:br/>
      </w:r>
      <w:r w:rsidRPr="00FE6201">
        <w:rPr>
          <w:rFonts w:ascii="Times New Roman" w:hAnsi="Times New Roman" w:cs="Times New Roman"/>
        </w:rPr>
        <w:br/>
        <w:t># O(1)</w:t>
      </w:r>
      <w:r w:rsidRPr="00FE6201">
        <w:rPr>
          <w:rFonts w:ascii="Times New Roman" w:hAnsi="Times New Roman" w:cs="Times New Roman"/>
        </w:rPr>
        <w:br/>
        <w:t>start = time.time()</w:t>
      </w:r>
      <w:r w:rsidRPr="00FE6201">
        <w:rPr>
          <w:rFonts w:ascii="Times New Roman" w:hAnsi="Times New Roman" w:cs="Times New Roman"/>
        </w:rPr>
        <w:br/>
        <w:t>x = data[500_000]</w:t>
      </w:r>
      <w:r w:rsidRPr="00FE6201">
        <w:rPr>
          <w:rFonts w:ascii="Times New Roman" w:hAnsi="Times New Roman" w:cs="Times New Roman"/>
        </w:rPr>
        <w:br/>
        <w:t>print("O(1):", time.time() - start)</w:t>
      </w:r>
      <w:r w:rsidRPr="00FE6201">
        <w:rPr>
          <w:rFonts w:ascii="Times New Roman" w:hAnsi="Times New Roman" w:cs="Times New Roman"/>
        </w:rPr>
        <w:br/>
      </w:r>
      <w:r w:rsidRPr="00FE6201">
        <w:rPr>
          <w:rFonts w:ascii="Times New Roman" w:hAnsi="Times New Roman" w:cs="Times New Roman"/>
        </w:rPr>
        <w:br/>
        <w:t># O(log n)</w:t>
      </w:r>
      <w:r w:rsidRPr="00FE6201">
        <w:rPr>
          <w:rFonts w:ascii="Times New Roman" w:hAnsi="Times New Roman" w:cs="Times New Roman"/>
        </w:rPr>
        <w:br/>
        <w:t>start = time.time</w:t>
      </w:r>
      <w:r w:rsidRPr="00FE6201">
        <w:rPr>
          <w:rFonts w:ascii="Times New Roman" w:hAnsi="Times New Roman" w:cs="Times New Roman"/>
        </w:rPr>
        <w:t>()</w:t>
      </w:r>
      <w:r w:rsidRPr="00FE6201">
        <w:rPr>
          <w:rFonts w:ascii="Times New Roman" w:hAnsi="Times New Roman" w:cs="Times New Roman"/>
        </w:rPr>
        <w:br/>
        <w:t>bisect.bisect_left(data, 500_000)</w:t>
      </w:r>
      <w:r w:rsidRPr="00FE6201">
        <w:rPr>
          <w:rFonts w:ascii="Times New Roman" w:hAnsi="Times New Roman" w:cs="Times New Roman"/>
        </w:rPr>
        <w:br/>
        <w:t>print("O(log n):", time.time() - start)</w:t>
      </w:r>
      <w:r w:rsidRPr="00FE6201">
        <w:rPr>
          <w:rFonts w:ascii="Times New Roman" w:hAnsi="Times New Roman" w:cs="Times New Roman"/>
        </w:rPr>
        <w:br/>
      </w:r>
      <w:r w:rsidRPr="00FE6201">
        <w:rPr>
          <w:rFonts w:ascii="Times New Roman" w:hAnsi="Times New Roman" w:cs="Times New Roman"/>
        </w:rPr>
        <w:br/>
        <w:t># O(n)</w:t>
      </w:r>
      <w:r w:rsidRPr="00FE6201">
        <w:rPr>
          <w:rFonts w:ascii="Times New Roman" w:hAnsi="Times New Roman" w:cs="Times New Roman"/>
        </w:rPr>
        <w:br/>
        <w:t>start = time.time()</w:t>
      </w:r>
      <w:r w:rsidRPr="00FE6201">
        <w:rPr>
          <w:rFonts w:ascii="Times New Roman" w:hAnsi="Times New Roman" w:cs="Times New Roman"/>
        </w:rPr>
        <w:br/>
        <w:t>for x in data:</w:t>
      </w:r>
      <w:r w:rsidRPr="00FE6201">
        <w:rPr>
          <w:rFonts w:ascii="Times New Roman" w:hAnsi="Times New Roman" w:cs="Times New Roman"/>
        </w:rPr>
        <w:br/>
        <w:t xml:space="preserve">    if x == 500_000:</w:t>
      </w:r>
      <w:r w:rsidRPr="00FE6201">
        <w:rPr>
          <w:rFonts w:ascii="Times New Roman" w:hAnsi="Times New Roman" w:cs="Times New Roman"/>
        </w:rPr>
        <w:br/>
        <w:t xml:space="preserve">        break</w:t>
      </w:r>
      <w:r w:rsidRPr="00FE6201">
        <w:rPr>
          <w:rFonts w:ascii="Times New Roman" w:hAnsi="Times New Roman" w:cs="Times New Roman"/>
        </w:rPr>
        <w:br/>
        <w:t>print("O(n):", time.time() - start)</w:t>
      </w:r>
    </w:p>
    <w:p w:rsidR="00836EC2" w:rsidRPr="00FE6201" w:rsidRDefault="00350CF3">
      <w:pPr>
        <w:rPr>
          <w:rFonts w:ascii="Times New Roman" w:hAnsi="Times New Roman" w:cs="Times New Roman"/>
        </w:rPr>
      </w:pPr>
      <w:r w:rsidRPr="00FE6201">
        <w:rPr>
          <w:rFonts w:ascii="Times New Roman" w:hAnsi="Times New Roman" w:cs="Times New Roman"/>
        </w:rPr>
        <w:t>Observe that:</w:t>
      </w:r>
      <w:r w:rsidRPr="00FE6201">
        <w:rPr>
          <w:rFonts w:ascii="Times New Roman" w:hAnsi="Times New Roman" w:cs="Times New Roman"/>
        </w:rPr>
        <w:br/>
        <w:t>- O(1) is nearly instantaneous.</w:t>
      </w:r>
      <w:r w:rsidRPr="00FE6201">
        <w:rPr>
          <w:rFonts w:ascii="Times New Roman" w:hAnsi="Times New Roman" w:cs="Times New Roman"/>
        </w:rPr>
        <w:br/>
        <w:t xml:space="preserve">- O(log n) is very </w:t>
      </w:r>
      <w:r w:rsidRPr="00FE6201">
        <w:rPr>
          <w:rFonts w:ascii="Times New Roman" w:hAnsi="Times New Roman" w:cs="Times New Roman"/>
        </w:rPr>
        <w:t>fast even for large lists.</w:t>
      </w:r>
      <w:r w:rsidRPr="00FE6201">
        <w:rPr>
          <w:rFonts w:ascii="Times New Roman" w:hAnsi="Times New Roman" w:cs="Times New Roman"/>
        </w:rPr>
        <w:br/>
        <w:t>- O(n) grows significantly with data size.</w:t>
      </w:r>
    </w:p>
    <w:p w:rsidR="00836EC2" w:rsidRPr="00FE6201" w:rsidRDefault="00350CF3">
      <w:pPr>
        <w:pStyle w:val="Heading3"/>
        <w:rPr>
          <w:rFonts w:ascii="Times New Roman" w:hAnsi="Times New Roman" w:cs="Times New Roman"/>
        </w:rPr>
      </w:pPr>
      <w:r w:rsidRPr="00FE6201">
        <w:rPr>
          <w:rFonts w:ascii="Times New Roman" w:hAnsi="Times New Roman" w:cs="Times New Roman"/>
        </w:rPr>
        <w:t>Task 3 (Optional): Sorting Algorithms Comparison</w:t>
      </w:r>
    </w:p>
    <w:p w:rsidR="00836EC2" w:rsidRPr="00FE6201" w:rsidRDefault="00350CF3">
      <w:pPr>
        <w:rPr>
          <w:rFonts w:ascii="Times New Roman" w:hAnsi="Times New Roman" w:cs="Times New Roman"/>
        </w:rPr>
      </w:pPr>
      <w:r w:rsidRPr="00FE6201">
        <w:rPr>
          <w:rFonts w:ascii="Times New Roman" w:hAnsi="Times New Roman" w:cs="Times New Roman"/>
        </w:rPr>
        <w:t xml:space="preserve">Measure </w:t>
      </w:r>
      <w:r>
        <w:rPr>
          <w:rFonts w:ascii="Times New Roman" w:hAnsi="Times New Roman" w:cs="Times New Roman"/>
        </w:rPr>
        <w:t xml:space="preserve">the </w:t>
      </w:r>
      <w:r w:rsidRPr="00FE6201">
        <w:rPr>
          <w:rFonts w:ascii="Times New Roman" w:hAnsi="Times New Roman" w:cs="Times New Roman"/>
        </w:rPr>
        <w:t>execution time of:</w:t>
      </w:r>
      <w:r w:rsidRPr="00FE6201">
        <w:rPr>
          <w:rFonts w:ascii="Times New Roman" w:hAnsi="Times New Roman" w:cs="Times New Roman"/>
        </w:rPr>
        <w:br/>
        <w:t>- Bubble Sort (O(n²))</w:t>
      </w:r>
      <w:r w:rsidRPr="00FE6201">
        <w:rPr>
          <w:rFonts w:ascii="Times New Roman" w:hAnsi="Times New Roman" w:cs="Times New Roman"/>
        </w:rPr>
        <w:br/>
        <w:t xml:space="preserve">- Built-in </w:t>
      </w:r>
      <w:proofErr w:type="gramStart"/>
      <w:r w:rsidRPr="00FE6201">
        <w:rPr>
          <w:rFonts w:ascii="Times New Roman" w:hAnsi="Times New Roman" w:cs="Times New Roman"/>
        </w:rPr>
        <w:t>sorte</w:t>
      </w:r>
      <w:bookmarkStart w:id="0" w:name="_GoBack"/>
      <w:bookmarkEnd w:id="0"/>
      <w:r w:rsidRPr="00FE6201">
        <w:rPr>
          <w:rFonts w:ascii="Times New Roman" w:hAnsi="Times New Roman" w:cs="Times New Roman"/>
        </w:rPr>
        <w:t>d(</w:t>
      </w:r>
      <w:proofErr w:type="gramEnd"/>
      <w:r w:rsidRPr="00FE6201">
        <w:rPr>
          <w:rFonts w:ascii="Times New Roman" w:hAnsi="Times New Roman" w:cs="Times New Roman"/>
        </w:rPr>
        <w:t>) (Timsort, O(n log n))</w:t>
      </w:r>
      <w:r w:rsidRPr="00FE6201">
        <w:rPr>
          <w:rFonts w:ascii="Times New Roman" w:hAnsi="Times New Roman" w:cs="Times New Roman"/>
        </w:rPr>
        <w:br/>
      </w:r>
      <w:r w:rsidRPr="00FE6201">
        <w:rPr>
          <w:rFonts w:ascii="Times New Roman" w:hAnsi="Times New Roman" w:cs="Times New Roman"/>
        </w:rPr>
        <w:lastRenderedPageBreak/>
        <w:br/>
        <w:t>Compare results for arrays of size 1000, 5000</w:t>
      </w:r>
      <w:r w:rsidRPr="00FE6201">
        <w:rPr>
          <w:rFonts w:ascii="Times New Roman" w:hAnsi="Times New Roman" w:cs="Times New Roman"/>
        </w:rPr>
        <w:t>, and 10000.</w:t>
      </w:r>
    </w:p>
    <w:p w:rsidR="00836EC2" w:rsidRPr="00FE6201" w:rsidRDefault="00350CF3">
      <w:pPr>
        <w:pStyle w:val="Heading2"/>
        <w:rPr>
          <w:rFonts w:ascii="Times New Roman" w:hAnsi="Times New Roman" w:cs="Times New Roman"/>
        </w:rPr>
      </w:pPr>
      <w:r w:rsidRPr="00FE6201">
        <w:rPr>
          <w:rFonts w:ascii="Times New Roman" w:hAnsi="Times New Roman" w:cs="Times New Roman"/>
        </w:rPr>
        <w:t>Questions</w:t>
      </w:r>
    </w:p>
    <w:p w:rsidR="00836EC2" w:rsidRPr="00FE6201" w:rsidRDefault="00350CF3">
      <w:pPr>
        <w:rPr>
          <w:rFonts w:ascii="Times New Roman" w:hAnsi="Times New Roman" w:cs="Times New Roman"/>
        </w:rPr>
      </w:pPr>
      <w:r w:rsidRPr="00FE6201">
        <w:rPr>
          <w:rFonts w:ascii="Times New Roman" w:hAnsi="Times New Roman" w:cs="Times New Roman"/>
        </w:rPr>
        <w:t>1. What does algorithm complexity describe?</w:t>
      </w:r>
    </w:p>
    <w:p w:rsidR="00836EC2" w:rsidRPr="00FE6201" w:rsidRDefault="00350CF3">
      <w:pPr>
        <w:rPr>
          <w:rFonts w:ascii="Times New Roman" w:hAnsi="Times New Roman" w:cs="Times New Roman"/>
        </w:rPr>
      </w:pPr>
      <w:r w:rsidRPr="00FE6201">
        <w:rPr>
          <w:rFonts w:ascii="Times New Roman" w:hAnsi="Times New Roman" w:cs="Times New Roman"/>
        </w:rPr>
        <w:t>2. Why does binary search outperform linear search?</w:t>
      </w:r>
    </w:p>
    <w:p w:rsidR="00836EC2" w:rsidRPr="00FE6201" w:rsidRDefault="00350CF3">
      <w:pPr>
        <w:rPr>
          <w:rFonts w:ascii="Times New Roman" w:hAnsi="Times New Roman" w:cs="Times New Roman"/>
        </w:rPr>
      </w:pPr>
      <w:r w:rsidRPr="00FE6201">
        <w:rPr>
          <w:rFonts w:ascii="Times New Roman" w:hAnsi="Times New Roman" w:cs="Times New Roman"/>
        </w:rPr>
        <w:t>3. Which factors can affect timing results other than algorithm efficiency?</w:t>
      </w:r>
    </w:p>
    <w:p w:rsidR="00836EC2" w:rsidRPr="00FE6201" w:rsidRDefault="00350CF3">
      <w:pPr>
        <w:rPr>
          <w:rFonts w:ascii="Times New Roman" w:hAnsi="Times New Roman" w:cs="Times New Roman"/>
        </w:rPr>
      </w:pPr>
      <w:r w:rsidRPr="00FE6201">
        <w:rPr>
          <w:rFonts w:ascii="Times New Roman" w:hAnsi="Times New Roman" w:cs="Times New Roman"/>
        </w:rPr>
        <w:t>4. Write a Python snippet that measures the time of list reve</w:t>
      </w:r>
      <w:r w:rsidRPr="00FE6201">
        <w:rPr>
          <w:rFonts w:ascii="Times New Roman" w:hAnsi="Times New Roman" w:cs="Times New Roman"/>
        </w:rPr>
        <w:t>rsal using slicing ([::-1]).</w:t>
      </w:r>
    </w:p>
    <w:p w:rsidR="00836EC2" w:rsidRPr="00FE6201" w:rsidRDefault="00350CF3">
      <w:pPr>
        <w:rPr>
          <w:rFonts w:ascii="Times New Roman" w:hAnsi="Times New Roman" w:cs="Times New Roman"/>
        </w:rPr>
      </w:pPr>
      <w:r w:rsidRPr="00FE6201">
        <w:rPr>
          <w:rFonts w:ascii="Times New Roman" w:hAnsi="Times New Roman" w:cs="Times New Roman"/>
        </w:rPr>
        <w:t>5. Compare the growth rate of O(1), O(log n), and O(n) in your own words.</w:t>
      </w:r>
    </w:p>
    <w:p w:rsidR="00836EC2" w:rsidRPr="00FE6201" w:rsidRDefault="00350CF3">
      <w:pPr>
        <w:rPr>
          <w:rFonts w:ascii="Times New Roman" w:hAnsi="Times New Roman" w:cs="Times New Roman"/>
        </w:rPr>
      </w:pPr>
      <w:r w:rsidRPr="00FE6201">
        <w:rPr>
          <w:rFonts w:ascii="Times New Roman" w:hAnsi="Times New Roman" w:cs="Times New Roman"/>
        </w:rPr>
        <w:br/>
      </w:r>
    </w:p>
    <w:sectPr w:rsidR="00836EC2" w:rsidRPr="00FE620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83A6C"/>
    <w:rsid w:val="0015074B"/>
    <w:rsid w:val="0029639D"/>
    <w:rsid w:val="002C3556"/>
    <w:rsid w:val="002C4075"/>
    <w:rsid w:val="00326F90"/>
    <w:rsid w:val="00344DAE"/>
    <w:rsid w:val="00350CF3"/>
    <w:rsid w:val="004B185C"/>
    <w:rsid w:val="006032DF"/>
    <w:rsid w:val="00725CBC"/>
    <w:rsid w:val="00836EC2"/>
    <w:rsid w:val="00A50F87"/>
    <w:rsid w:val="00A758E6"/>
    <w:rsid w:val="00AA1D8D"/>
    <w:rsid w:val="00B47730"/>
    <w:rsid w:val="00B64E7D"/>
    <w:rsid w:val="00CB0664"/>
    <w:rsid w:val="00D83D23"/>
    <w:rsid w:val="00E340B9"/>
    <w:rsid w:val="00F2436F"/>
    <w:rsid w:val="00FC693F"/>
    <w:rsid w:val="00FE6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4A3F682"/>
  <w14:defaultImageDpi w14:val="300"/>
  <w15:docId w15:val="{E7030CBF-1EDA-4981-BAD4-AEC2175E0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83A6C"/>
  </w:style>
  <w:style w:type="paragraph" w:styleId="Heading1">
    <w:name w:val="heading 1"/>
    <w:basedOn w:val="Normal"/>
    <w:next w:val="Normal"/>
    <w:link w:val="Heading1Char"/>
    <w:uiPriority w:val="9"/>
    <w:qFormat/>
    <w:rsid w:val="00083A6C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3A6C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83A6C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3A6C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3A6C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3A6C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3A6C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3A6C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3A6C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083A6C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83A6C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083A6C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083A6C"/>
    <w:rPr>
      <w:rFonts w:asciiTheme="majorHAnsi" w:eastAsiaTheme="majorEastAsia" w:hAnsiTheme="majorHAnsi" w:cstheme="majorBidi"/>
      <w:smallCaps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083A6C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083A6C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3A6C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3A6C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083A6C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083A6C"/>
    <w:rPr>
      <w:rFonts w:asciiTheme="majorHAnsi" w:eastAsiaTheme="majorEastAsia" w:hAnsiTheme="majorHAnsi" w:cstheme="majorBidi"/>
      <w:sz w:val="25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3A6C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3A6C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3A6C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3A6C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3A6C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3A6C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83A6C"/>
    <w:pPr>
      <w:spacing w:line="240" w:lineRule="auto"/>
    </w:pPr>
    <w:rPr>
      <w:b/>
      <w:bCs/>
      <w:smallCaps/>
      <w:color w:val="595959" w:themeColor="text1" w:themeTint="A6"/>
    </w:rPr>
  </w:style>
  <w:style w:type="character" w:styleId="Strong">
    <w:name w:val="Strong"/>
    <w:basedOn w:val="DefaultParagraphFont"/>
    <w:uiPriority w:val="22"/>
    <w:qFormat/>
    <w:rsid w:val="00083A6C"/>
    <w:rPr>
      <w:b/>
      <w:bCs/>
    </w:rPr>
  </w:style>
  <w:style w:type="character" w:styleId="Emphasis">
    <w:name w:val="Emphasis"/>
    <w:basedOn w:val="DefaultParagraphFont"/>
    <w:uiPriority w:val="20"/>
    <w:qFormat/>
    <w:rsid w:val="00083A6C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3A6C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3A6C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083A6C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083A6C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083A6C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083A6C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083A6C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83A6C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01A3C8F-33BA-48A7-8E61-607429FDB9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440</Words>
  <Characters>2475</Characters>
  <Application>Microsoft Office Word</Application>
  <DocSecurity>0</DocSecurity>
  <Lines>95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hp</cp:lastModifiedBy>
  <cp:revision>22</cp:revision>
  <dcterms:created xsi:type="dcterms:W3CDTF">2013-12-23T23:15:00Z</dcterms:created>
  <dcterms:modified xsi:type="dcterms:W3CDTF">2025-10-08T02:18:00Z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32636fde-8820-4662-b85d-c9155cd99803</vt:lpwstr>
  </property>
</Properties>
</file>